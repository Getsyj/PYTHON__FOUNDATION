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03009729" w:rsidR="007C4E9E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  <w:r w:rsidR="00575410">
        <w:rPr>
          <w:rFonts w:ascii="Times New Roman" w:hAnsi="Times New Roman" w:cs="Times New Roman"/>
          <w:color w:val="auto"/>
        </w:rPr>
        <w:t xml:space="preserve">                                 </w:t>
      </w:r>
      <w:proofErr w:type="gramStart"/>
      <w:r w:rsidR="00575410">
        <w:rPr>
          <w:rFonts w:ascii="Times New Roman" w:hAnsi="Times New Roman" w:cs="Times New Roman"/>
          <w:color w:val="auto"/>
        </w:rPr>
        <w:t xml:space="preserve">   (</w:t>
      </w:r>
      <w:proofErr w:type="gramEnd"/>
      <w:r w:rsidR="00575410">
        <w:rPr>
          <w:rFonts w:ascii="Times New Roman" w:hAnsi="Times New Roman" w:cs="Times New Roman"/>
          <w:color w:val="auto"/>
        </w:rPr>
        <w:t>27-06-2025)</w:t>
      </w:r>
    </w:p>
    <w:p w14:paraId="32148841" w14:textId="354D678A" w:rsidR="00575410" w:rsidRPr="00575410" w:rsidRDefault="00575410" w:rsidP="00575410">
      <w:r>
        <w:t xml:space="preserve">                                                                         -BY GETSY JACINTH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 xml:space="preserve">- Calculate and show total amount (use a dictionary to store </w:t>
      </w:r>
      <w:proofErr w:type="gramStart"/>
      <w:r w:rsidRPr="00E817BB">
        <w:rPr>
          <w:rFonts w:ascii="Times New Roman" w:hAnsi="Times New Roman" w:cs="Times New Roman"/>
        </w:rPr>
        <w:t>movie:price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57BDE8A5" w14:textId="4148F372" w:rsidR="007B7F6F" w:rsidRDefault="007B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A368C4C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movies = ["Jawan", "Interstellar", "Dune", "Barbie"]</w:t>
      </w:r>
    </w:p>
    <w:p w14:paraId="69B10836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movie_prices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= {"Jawan": 250, "Interstellar": 300, "Dune": 280, "Barbie": 260}</w:t>
      </w:r>
    </w:p>
    <w:p w14:paraId="47950032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3A354C5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show_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movies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):</w:t>
      </w:r>
    </w:p>
    <w:p w14:paraId="29BD8436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for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idx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, movie in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enumerate(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movies, 1):</w:t>
      </w:r>
    </w:p>
    <w:p w14:paraId="6685DBB7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        print(f"{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idx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}. {movie} -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Rs.{</w:t>
      </w:r>
      <w:proofErr w:type="spellStart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movie_prices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[movie]}")</w:t>
      </w:r>
    </w:p>
    <w:p w14:paraId="384ADBFD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2AE650F4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calculate_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movie, tickets):</w:t>
      </w:r>
    </w:p>
    <w:p w14:paraId="60BC6486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return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movie_prices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[movie] * tickets</w:t>
      </w:r>
    </w:p>
    <w:p w14:paraId="36695840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026B547D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book_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movie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):</w:t>
      </w:r>
    </w:p>
    <w:p w14:paraId="6A94EC97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show_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movies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)</w:t>
      </w:r>
    </w:p>
    <w:p w14:paraId="6E454B00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choice =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int(input(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"Enter movie number: "))</w:t>
      </w:r>
    </w:p>
    <w:p w14:paraId="735B304A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lastRenderedPageBreak/>
        <w:t xml:space="preserve">    movie =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movies[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choice - 1]</w:t>
      </w:r>
    </w:p>
    <w:p w14:paraId="0C58794D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tickets =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int(input(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"Enter number of tickets: "))</w:t>
      </w:r>
    </w:p>
    <w:p w14:paraId="39324089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total =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calculate_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movie, tickets)</w:t>
      </w:r>
    </w:p>
    <w:p w14:paraId="57E29F23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f"Total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amount for {tickets} tickets of {movie}: 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Rs.{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total}")</w:t>
      </w:r>
    </w:p>
    <w:p w14:paraId="2BFFD39D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1065F5F8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if __name__ == "__main__":</w:t>
      </w:r>
    </w:p>
    <w:p w14:paraId="3299ECF5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book_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movie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)</w:t>
      </w:r>
    </w:p>
    <w:p w14:paraId="4334CFC8" w14:textId="77777777" w:rsidR="007B7F6F" w:rsidRDefault="007B7F6F">
      <w:pPr>
        <w:rPr>
          <w:rFonts w:ascii="Times New Roman" w:hAnsi="Times New Roman" w:cs="Times New Roman"/>
          <w:b/>
          <w:bCs/>
        </w:rPr>
      </w:pPr>
    </w:p>
    <w:p w14:paraId="310F27C7" w14:textId="691AC642" w:rsidR="007B7F6F" w:rsidRDefault="007B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3C9A4D1" w14:textId="2E13877F" w:rsidR="007B7F6F" w:rsidRPr="007B7F6F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1D214" wp14:editId="568FC3A2">
                <wp:simplePos x="0" y="0"/>
                <wp:positionH relativeFrom="column">
                  <wp:posOffset>-828675</wp:posOffset>
                </wp:positionH>
                <wp:positionV relativeFrom="paragraph">
                  <wp:posOffset>1214120</wp:posOffset>
                </wp:positionV>
                <wp:extent cx="7115175" cy="28575"/>
                <wp:effectExtent l="38100" t="38100" r="66675" b="85725"/>
                <wp:wrapNone/>
                <wp:docPr id="14246760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874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95.6pt" to="49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B7F6F" w:rsidRPr="007B7F6F">
        <w:rPr>
          <w:rFonts w:ascii="Times New Roman" w:hAnsi="Times New Roman" w:cs="Times New Roman"/>
          <w:b/>
          <w:bCs/>
        </w:rPr>
        <w:drawing>
          <wp:inline distT="0" distB="0" distL="0" distR="0" wp14:anchorId="48B4B5EC" wp14:editId="57B40982">
            <wp:extent cx="3791479" cy="1162212"/>
            <wp:effectExtent l="0" t="0" r="0" b="0"/>
            <wp:docPr id="8754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82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3F7DBA95" w14:textId="21131234" w:rsidR="007B7F6F" w:rsidRDefault="007B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F0098FB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class Book:</w:t>
      </w:r>
    </w:p>
    <w:p w14:paraId="74F9898E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def __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_(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self, title):</w:t>
      </w:r>
    </w:p>
    <w:p w14:paraId="241F0B84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self.title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 = title</w:t>
      </w:r>
    </w:p>
    <w:p w14:paraId="56099567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self.is_borrowed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= False</w:t>
      </w:r>
    </w:p>
    <w:p w14:paraId="48B57113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73BFCBE0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class Library:</w:t>
      </w:r>
    </w:p>
    <w:p w14:paraId="1FFD58B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def __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__(self):</w:t>
      </w:r>
    </w:p>
    <w:p w14:paraId="55426157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self.books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 = [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"Python 101"),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"DSA "), Book("OOP")]</w:t>
      </w:r>
    </w:p>
    <w:p w14:paraId="6E9D2B28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1E8D9498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lastRenderedPageBreak/>
        <w:t xml:space="preserve">    def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show_books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(self):</w:t>
      </w:r>
    </w:p>
    <w:p w14:paraId="388A56D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for book in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self.books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:</w:t>
      </w:r>
    </w:p>
    <w:p w14:paraId="2E319AB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status = "Available" if not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else "Borrowed"</w:t>
      </w:r>
    </w:p>
    <w:p w14:paraId="4008616D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    print(f"{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} - {status}")</w:t>
      </w:r>
    </w:p>
    <w:p w14:paraId="1C8E665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1DFA00D6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borrow_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self,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book_title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):</w:t>
      </w:r>
    </w:p>
    <w:p w14:paraId="1AFEDFAC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for book in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self.books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:</w:t>
      </w:r>
    </w:p>
    <w:p w14:paraId="3ED7795D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if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 ==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book_title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and not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:</w:t>
      </w:r>
    </w:p>
    <w:p w14:paraId="6B57C13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= True</w:t>
      </w:r>
    </w:p>
    <w:p w14:paraId="209D6D46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f"You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borrowed {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}")</w:t>
      </w:r>
    </w:p>
    <w:p w14:paraId="5275D2B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        return</w:t>
      </w:r>
    </w:p>
    <w:p w14:paraId="0D22CBB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"Book not available")</w:t>
      </w:r>
    </w:p>
    <w:p w14:paraId="0AED2B2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479C650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return_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self,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book_title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):</w:t>
      </w:r>
    </w:p>
    <w:p w14:paraId="55DDC2A5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for book in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self.books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:</w:t>
      </w:r>
    </w:p>
    <w:p w14:paraId="378117BF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if 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 xml:space="preserve"> ==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book_title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and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:</w:t>
      </w:r>
    </w:p>
    <w:p w14:paraId="6E78D220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book.is_borrowed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= False</w:t>
      </w:r>
    </w:p>
    <w:p w14:paraId="2C220A5D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f"You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 xml:space="preserve"> returned {</w:t>
      </w: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book.title</w:t>
      </w:r>
      <w:proofErr w:type="spellEnd"/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}")</w:t>
      </w:r>
    </w:p>
    <w:p w14:paraId="30F46BA0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        return</w:t>
      </w:r>
    </w:p>
    <w:p w14:paraId="2BD1AACC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"Invalid return")</w:t>
      </w:r>
    </w:p>
    <w:p w14:paraId="25922D80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73E855B9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 xml:space="preserve">class 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Library):</w:t>
      </w:r>
    </w:p>
    <w:p w14:paraId="332D8C53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def __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_(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self, name):</w:t>
      </w:r>
    </w:p>
    <w:p w14:paraId="756D1834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super(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)._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_(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)</w:t>
      </w:r>
    </w:p>
    <w:p w14:paraId="75466ABD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self.name = name</w:t>
      </w:r>
    </w:p>
    <w:p w14:paraId="2979CB93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4083841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lastRenderedPageBreak/>
        <w:t xml:space="preserve">    def 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show_books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(self):</w:t>
      </w:r>
    </w:p>
    <w:p w14:paraId="106E6CD3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print(f"{self.name}'s Library View:")</w:t>
      </w:r>
    </w:p>
    <w:p w14:paraId="77519CA9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        super(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).</w:t>
      </w:r>
      <w:proofErr w:type="spellStart"/>
      <w:r w:rsidRPr="007B7F6F">
        <w:rPr>
          <w:rFonts w:ascii="Times New Roman" w:hAnsi="Times New Roman" w:cs="Times New Roman"/>
          <w:b/>
          <w:bCs/>
          <w:lang w:val="en-IN"/>
        </w:rPr>
        <w:t>show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)</w:t>
      </w:r>
    </w:p>
    <w:p w14:paraId="10F40093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7BC6C09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r w:rsidRPr="007B7F6F">
        <w:rPr>
          <w:rFonts w:ascii="Times New Roman" w:hAnsi="Times New Roman" w:cs="Times New Roman"/>
          <w:b/>
          <w:bCs/>
          <w:lang w:val="en-IN"/>
        </w:rPr>
        <w:t>user = User("Alice")</w:t>
      </w:r>
    </w:p>
    <w:p w14:paraId="12D69196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user.show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)</w:t>
      </w:r>
    </w:p>
    <w:p w14:paraId="4C9BD460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user.borrow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"Python 101")</w:t>
      </w:r>
    </w:p>
    <w:p w14:paraId="112F3926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user.show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)</w:t>
      </w:r>
    </w:p>
    <w:p w14:paraId="5BB02B36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user.return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"Python 101")</w:t>
      </w:r>
    </w:p>
    <w:p w14:paraId="1076B09B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user.show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7B7F6F">
        <w:rPr>
          <w:rFonts w:ascii="Times New Roman" w:hAnsi="Times New Roman" w:cs="Times New Roman"/>
          <w:b/>
          <w:bCs/>
          <w:lang w:val="en-IN"/>
        </w:rPr>
        <w:t>books</w:t>
      </w:r>
      <w:proofErr w:type="spellEnd"/>
      <w:r w:rsidRPr="007B7F6F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B7F6F">
        <w:rPr>
          <w:rFonts w:ascii="Times New Roman" w:hAnsi="Times New Roman" w:cs="Times New Roman"/>
          <w:b/>
          <w:bCs/>
          <w:lang w:val="en-IN"/>
        </w:rPr>
        <w:t>)</w:t>
      </w:r>
    </w:p>
    <w:p w14:paraId="3461D2B2" w14:textId="77777777" w:rsidR="007B7F6F" w:rsidRPr="007B7F6F" w:rsidRDefault="007B7F6F" w:rsidP="007B7F6F">
      <w:pPr>
        <w:rPr>
          <w:rFonts w:ascii="Times New Roman" w:hAnsi="Times New Roman" w:cs="Times New Roman"/>
          <w:b/>
          <w:bCs/>
          <w:lang w:val="en-IN"/>
        </w:rPr>
      </w:pPr>
    </w:p>
    <w:p w14:paraId="7849FB62" w14:textId="21AA33CE" w:rsidR="007B7F6F" w:rsidRDefault="007B7F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SCREEENSHOT:</w:t>
      </w:r>
    </w:p>
    <w:p w14:paraId="4D0047BE" w14:textId="36534F7F" w:rsidR="007B7F6F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A3841F" wp14:editId="4A3FFB51">
                <wp:simplePos x="0" y="0"/>
                <wp:positionH relativeFrom="column">
                  <wp:posOffset>-828675</wp:posOffset>
                </wp:positionH>
                <wp:positionV relativeFrom="paragraph">
                  <wp:posOffset>3050539</wp:posOffset>
                </wp:positionV>
                <wp:extent cx="7143750" cy="9525"/>
                <wp:effectExtent l="38100" t="38100" r="76200" b="85725"/>
                <wp:wrapNone/>
                <wp:docPr id="1013065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FDB40" id="Straight Connector 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240.2pt" to="497.2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B7F6F" w:rsidRPr="007B7F6F">
        <w:rPr>
          <w:rFonts w:ascii="Times New Roman" w:hAnsi="Times New Roman" w:cs="Times New Roman"/>
          <w:b/>
          <w:bCs/>
        </w:rPr>
        <w:drawing>
          <wp:inline distT="0" distB="0" distL="0" distR="0" wp14:anchorId="4607CE9C" wp14:editId="3AF0BC7F">
            <wp:extent cx="3238952" cy="2810267"/>
            <wp:effectExtent l="0" t="0" r="0" b="9525"/>
            <wp:docPr id="70292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28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5A1C" w14:textId="7AE82152" w:rsidR="007D2294" w:rsidRPr="007B7F6F" w:rsidRDefault="007D2294">
      <w:pPr>
        <w:rPr>
          <w:rFonts w:ascii="Times New Roman" w:hAnsi="Times New Roman" w:cs="Times New Roman"/>
          <w:b/>
          <w:bCs/>
        </w:rPr>
      </w:pP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24426249" w14:textId="118BDB1F" w:rsidR="005962A2" w:rsidRDefault="005962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7C92FD6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lastRenderedPageBreak/>
        <w:t xml:space="preserve">def </w:t>
      </w:r>
      <w:proofErr w:type="spellStart"/>
      <w:r w:rsidRPr="005962A2">
        <w:rPr>
          <w:rFonts w:ascii="Times New Roman" w:hAnsi="Times New Roman" w:cs="Times New Roman"/>
          <w:b/>
          <w:bCs/>
          <w:lang w:val="en-IN"/>
        </w:rPr>
        <w:t>minimize_coins</w:t>
      </w:r>
      <w:proofErr w:type="spellEnd"/>
      <w:r w:rsidRPr="005962A2">
        <w:rPr>
          <w:rFonts w:ascii="Times New Roman" w:hAnsi="Times New Roman" w:cs="Times New Roman"/>
          <w:b/>
          <w:bCs/>
          <w:lang w:val="en-IN"/>
        </w:rPr>
        <w:t>(amount):</w:t>
      </w:r>
    </w:p>
    <w:p w14:paraId="7C3D1A4D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>    denominations = [500, 200, 100, 50, 20, 10, 5, 2, 1]</w:t>
      </w:r>
    </w:p>
    <w:p w14:paraId="4F26FC06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>    result = []</w:t>
      </w:r>
    </w:p>
    <w:p w14:paraId="259F5C5B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>    for coin in denominations:</w:t>
      </w:r>
    </w:p>
    <w:p w14:paraId="6DA6D14B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>        while amount &gt;= coin:</w:t>
      </w:r>
    </w:p>
    <w:p w14:paraId="33B819F7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>            amount -= coin</w:t>
      </w:r>
    </w:p>
    <w:p w14:paraId="38C8EBFA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proofErr w:type="gramStart"/>
      <w:r w:rsidRPr="005962A2">
        <w:rPr>
          <w:rFonts w:ascii="Times New Roman" w:hAnsi="Times New Roman" w:cs="Times New Roman"/>
          <w:b/>
          <w:bCs/>
          <w:lang w:val="en-IN"/>
        </w:rPr>
        <w:t>result.append</w:t>
      </w:r>
      <w:proofErr w:type="spellEnd"/>
      <w:proofErr w:type="gramEnd"/>
      <w:r w:rsidRPr="005962A2">
        <w:rPr>
          <w:rFonts w:ascii="Times New Roman" w:hAnsi="Times New Roman" w:cs="Times New Roman"/>
          <w:b/>
          <w:bCs/>
          <w:lang w:val="en-IN"/>
        </w:rPr>
        <w:t>(coin)</w:t>
      </w:r>
    </w:p>
    <w:p w14:paraId="0F11A818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gramStart"/>
      <w:r w:rsidRPr="005962A2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5962A2">
        <w:rPr>
          <w:rFonts w:ascii="Times New Roman" w:hAnsi="Times New Roman" w:cs="Times New Roman"/>
          <w:b/>
          <w:bCs/>
          <w:lang w:val="en-IN"/>
        </w:rPr>
        <w:t>f"Coins</w:t>
      </w:r>
      <w:proofErr w:type="spellEnd"/>
      <w:r w:rsidRPr="005962A2">
        <w:rPr>
          <w:rFonts w:ascii="Times New Roman" w:hAnsi="Times New Roman" w:cs="Times New Roman"/>
          <w:b/>
          <w:bCs/>
          <w:lang w:val="en-IN"/>
        </w:rPr>
        <w:t xml:space="preserve"> used: {result}")</w:t>
      </w:r>
    </w:p>
    <w:p w14:paraId="336A6521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gramStart"/>
      <w:r w:rsidRPr="005962A2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5962A2">
        <w:rPr>
          <w:rFonts w:ascii="Times New Roman" w:hAnsi="Times New Roman" w:cs="Times New Roman"/>
          <w:b/>
          <w:bCs/>
          <w:lang w:val="en-IN"/>
        </w:rPr>
        <w:t>f"Total</w:t>
      </w:r>
      <w:proofErr w:type="spellEnd"/>
      <w:r w:rsidRPr="005962A2">
        <w:rPr>
          <w:rFonts w:ascii="Times New Roman" w:hAnsi="Times New Roman" w:cs="Times New Roman"/>
          <w:b/>
          <w:bCs/>
          <w:lang w:val="en-IN"/>
        </w:rPr>
        <w:t xml:space="preserve"> coins: {</w:t>
      </w:r>
      <w:proofErr w:type="spellStart"/>
      <w:r w:rsidRPr="005962A2">
        <w:rPr>
          <w:rFonts w:ascii="Times New Roman" w:hAnsi="Times New Roman" w:cs="Times New Roman"/>
          <w:b/>
          <w:bCs/>
          <w:lang w:val="en-IN"/>
        </w:rPr>
        <w:t>len</w:t>
      </w:r>
      <w:proofErr w:type="spellEnd"/>
      <w:r w:rsidRPr="005962A2">
        <w:rPr>
          <w:rFonts w:ascii="Times New Roman" w:hAnsi="Times New Roman" w:cs="Times New Roman"/>
          <w:b/>
          <w:bCs/>
          <w:lang w:val="en-IN"/>
        </w:rPr>
        <w:t>(result)}")</w:t>
      </w:r>
    </w:p>
    <w:p w14:paraId="13B6769C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</w:p>
    <w:p w14:paraId="59F10D6C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r w:rsidRPr="005962A2">
        <w:rPr>
          <w:rFonts w:ascii="Times New Roman" w:hAnsi="Times New Roman" w:cs="Times New Roman"/>
          <w:b/>
          <w:bCs/>
          <w:lang w:val="en-IN"/>
        </w:rPr>
        <w:t xml:space="preserve">amount = </w:t>
      </w:r>
      <w:proofErr w:type="gramStart"/>
      <w:r w:rsidRPr="005962A2">
        <w:rPr>
          <w:rFonts w:ascii="Times New Roman" w:hAnsi="Times New Roman" w:cs="Times New Roman"/>
          <w:b/>
          <w:bCs/>
          <w:lang w:val="en-IN"/>
        </w:rPr>
        <w:t>int(input(</w:t>
      </w:r>
      <w:proofErr w:type="gramEnd"/>
      <w:r w:rsidRPr="005962A2">
        <w:rPr>
          <w:rFonts w:ascii="Times New Roman" w:hAnsi="Times New Roman" w:cs="Times New Roman"/>
          <w:b/>
          <w:bCs/>
          <w:lang w:val="en-IN"/>
        </w:rPr>
        <w:t>"Enter amount: "))</w:t>
      </w:r>
    </w:p>
    <w:p w14:paraId="0F9CBE68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5962A2">
        <w:rPr>
          <w:rFonts w:ascii="Times New Roman" w:hAnsi="Times New Roman" w:cs="Times New Roman"/>
          <w:b/>
          <w:bCs/>
          <w:lang w:val="en-IN"/>
        </w:rPr>
        <w:t>minimize_coins</w:t>
      </w:r>
      <w:proofErr w:type="spellEnd"/>
      <w:r w:rsidRPr="005962A2">
        <w:rPr>
          <w:rFonts w:ascii="Times New Roman" w:hAnsi="Times New Roman" w:cs="Times New Roman"/>
          <w:b/>
          <w:bCs/>
          <w:lang w:val="en-IN"/>
        </w:rPr>
        <w:t>(amount)</w:t>
      </w:r>
    </w:p>
    <w:p w14:paraId="0B414AEA" w14:textId="77777777" w:rsidR="005962A2" w:rsidRPr="005962A2" w:rsidRDefault="005962A2" w:rsidP="005962A2">
      <w:pPr>
        <w:rPr>
          <w:rFonts w:ascii="Times New Roman" w:hAnsi="Times New Roman" w:cs="Times New Roman"/>
          <w:b/>
          <w:bCs/>
          <w:lang w:val="en-IN"/>
        </w:rPr>
      </w:pPr>
    </w:p>
    <w:p w14:paraId="6074BB7F" w14:textId="4929DDCD" w:rsidR="005962A2" w:rsidRDefault="005962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1BF79C8" w14:textId="2212E134" w:rsidR="005962A2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E54A36" wp14:editId="6D2DF788">
                <wp:simplePos x="0" y="0"/>
                <wp:positionH relativeFrom="column">
                  <wp:posOffset>-828675</wp:posOffset>
                </wp:positionH>
                <wp:positionV relativeFrom="paragraph">
                  <wp:posOffset>1560194</wp:posOffset>
                </wp:positionV>
                <wp:extent cx="7143750" cy="9525"/>
                <wp:effectExtent l="38100" t="38100" r="76200" b="85725"/>
                <wp:wrapNone/>
                <wp:docPr id="12827479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375A0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122.85pt" to="497.2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C46" w:rsidRPr="00FB6C46">
        <w:rPr>
          <w:rFonts w:ascii="Times New Roman" w:hAnsi="Times New Roman" w:cs="Times New Roman"/>
          <w:b/>
          <w:bCs/>
        </w:rPr>
        <w:drawing>
          <wp:inline distT="0" distB="0" distL="0" distR="0" wp14:anchorId="5386F782" wp14:editId="7BD21B9A">
            <wp:extent cx="3791479" cy="1295581"/>
            <wp:effectExtent l="0" t="0" r="0" b="0"/>
            <wp:docPr id="14344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8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0D4" w14:textId="294047E5" w:rsidR="007D2294" w:rsidRPr="005962A2" w:rsidRDefault="007D2294">
      <w:pPr>
        <w:rPr>
          <w:rFonts w:ascii="Times New Roman" w:hAnsi="Times New Roman" w:cs="Times New Roman"/>
          <w:b/>
          <w:bCs/>
        </w:rPr>
      </w:pPr>
    </w:p>
    <w:p w14:paraId="4BAA6A62" w14:textId="77777777" w:rsidR="00FB6C46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</w:p>
    <w:p w14:paraId="2A22C3BE" w14:textId="77777777" w:rsidR="00FB6C46" w:rsidRDefault="00FB6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C4AC080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def </w:t>
      </w:r>
      <w:proofErr w:type="spellStart"/>
      <w:r w:rsidRPr="007D2294">
        <w:rPr>
          <w:rFonts w:ascii="Times New Roman" w:hAnsi="Times New Roman" w:cs="Times New Roman"/>
          <w:b/>
          <w:bCs/>
          <w:lang w:val="en-IN"/>
        </w:rPr>
        <w:t>evaluate_postfix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>(expression):</w:t>
      </w:r>
    </w:p>
    <w:p w14:paraId="4AC7C8DD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>    stack = []</w:t>
      </w:r>
    </w:p>
    <w:p w14:paraId="6D71A25F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>    for char in expression:</w:t>
      </w:r>
    </w:p>
    <w:p w14:paraId="3B6EF96B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if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char.isdigit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():</w:t>
      </w:r>
    </w:p>
    <w:p w14:paraId="2B634EB8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lastRenderedPageBreak/>
        <w:t xml:space="preserve">           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stack.append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(int(char))</w:t>
      </w:r>
    </w:p>
    <w:p w14:paraId="1BCFC250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>        else:</w:t>
      </w:r>
    </w:p>
    <w:p w14:paraId="0C5E25E5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b =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stack.pop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)</w:t>
      </w:r>
    </w:p>
    <w:p w14:paraId="12E089D3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a =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stack.pop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)</w:t>
      </w:r>
    </w:p>
    <w:p w14:paraId="4B143001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>            if char == '+':</w:t>
      </w:r>
    </w:p>
    <w:p w14:paraId="608273B9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stack.append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(a + b)</w:t>
      </w:r>
    </w:p>
    <w:p w14:paraId="079E667D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r w:rsidRPr="007D2294">
        <w:rPr>
          <w:rFonts w:ascii="Times New Roman" w:hAnsi="Times New Roman" w:cs="Times New Roman"/>
          <w:b/>
          <w:bCs/>
          <w:lang w:val="en-IN"/>
        </w:rPr>
        <w:t>elif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 xml:space="preserve"> char == '-':</w:t>
      </w:r>
    </w:p>
    <w:p w14:paraId="62CE7A90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stack.append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(a - b)</w:t>
      </w:r>
    </w:p>
    <w:p w14:paraId="2640C626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r w:rsidRPr="007D2294">
        <w:rPr>
          <w:rFonts w:ascii="Times New Roman" w:hAnsi="Times New Roman" w:cs="Times New Roman"/>
          <w:b/>
          <w:bCs/>
          <w:lang w:val="en-IN"/>
        </w:rPr>
        <w:t>elif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 xml:space="preserve"> char == '*':</w:t>
      </w:r>
    </w:p>
    <w:p w14:paraId="1DFE5F7F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stack.append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(a * b)</w:t>
      </w:r>
    </w:p>
    <w:p w14:paraId="42A24DC0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r w:rsidRPr="007D2294">
        <w:rPr>
          <w:rFonts w:ascii="Times New Roman" w:hAnsi="Times New Roman" w:cs="Times New Roman"/>
          <w:b/>
          <w:bCs/>
          <w:lang w:val="en-IN"/>
        </w:rPr>
        <w:t>elif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 xml:space="preserve"> char == '/':</w:t>
      </w:r>
    </w:p>
    <w:p w14:paraId="678D8495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            </w:t>
      </w:r>
      <w:proofErr w:type="spellStart"/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stack.append</w:t>
      </w:r>
      <w:proofErr w:type="spellEnd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(a // b)</w:t>
      </w:r>
    </w:p>
    <w:p w14:paraId="3B242D0F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f"Result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>: {</w:t>
      </w:r>
      <w:proofErr w:type="gramStart"/>
      <w:r w:rsidRPr="007D2294">
        <w:rPr>
          <w:rFonts w:ascii="Times New Roman" w:hAnsi="Times New Roman" w:cs="Times New Roman"/>
          <w:b/>
          <w:bCs/>
          <w:lang w:val="en-IN"/>
        </w:rPr>
        <w:t>stack[</w:t>
      </w:r>
      <w:proofErr w:type="gramEnd"/>
      <w:r w:rsidRPr="007D2294">
        <w:rPr>
          <w:rFonts w:ascii="Times New Roman" w:hAnsi="Times New Roman" w:cs="Times New Roman"/>
          <w:b/>
          <w:bCs/>
          <w:lang w:val="en-IN"/>
        </w:rPr>
        <w:t>0]}")</w:t>
      </w:r>
    </w:p>
    <w:p w14:paraId="75E1659F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</w:p>
    <w:p w14:paraId="63048869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r w:rsidRPr="007D2294">
        <w:rPr>
          <w:rFonts w:ascii="Times New Roman" w:hAnsi="Times New Roman" w:cs="Times New Roman"/>
          <w:b/>
          <w:bCs/>
          <w:lang w:val="en-IN"/>
        </w:rPr>
        <w:t>expression = '231*+9-'</w:t>
      </w:r>
    </w:p>
    <w:p w14:paraId="3FF20387" w14:textId="77777777" w:rsidR="007D2294" w:rsidRPr="007D2294" w:rsidRDefault="007D2294" w:rsidP="007D2294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7D2294">
        <w:rPr>
          <w:rFonts w:ascii="Times New Roman" w:hAnsi="Times New Roman" w:cs="Times New Roman"/>
          <w:b/>
          <w:bCs/>
          <w:lang w:val="en-IN"/>
        </w:rPr>
        <w:t>evaluate_postfix</w:t>
      </w:r>
      <w:proofErr w:type="spellEnd"/>
      <w:r w:rsidRPr="007D2294">
        <w:rPr>
          <w:rFonts w:ascii="Times New Roman" w:hAnsi="Times New Roman" w:cs="Times New Roman"/>
          <w:b/>
          <w:bCs/>
          <w:lang w:val="en-IN"/>
        </w:rPr>
        <w:t>(expression)</w:t>
      </w:r>
    </w:p>
    <w:p w14:paraId="1120B0D6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60B6164E" w14:textId="77777777" w:rsidR="00FB6C46" w:rsidRDefault="00FB6C46">
      <w:pPr>
        <w:rPr>
          <w:rFonts w:ascii="Times New Roman" w:hAnsi="Times New Roman" w:cs="Times New Roman"/>
          <w:b/>
          <w:bCs/>
        </w:rPr>
      </w:pPr>
      <w:r w:rsidRPr="00FB6C46">
        <w:rPr>
          <w:rFonts w:ascii="Times New Roman" w:hAnsi="Times New Roman" w:cs="Times New Roman"/>
          <w:b/>
          <w:bCs/>
        </w:rPr>
        <w:t>OUT</w:t>
      </w:r>
      <w:r>
        <w:rPr>
          <w:rFonts w:ascii="Times New Roman" w:hAnsi="Times New Roman" w:cs="Times New Roman"/>
          <w:b/>
          <w:bCs/>
        </w:rPr>
        <w:t>PUT SCREENSHOT:</w:t>
      </w:r>
    </w:p>
    <w:p w14:paraId="7ABD172A" w14:textId="6F0B84AC" w:rsidR="00FB6C46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481DC0" wp14:editId="0B15740A">
                <wp:simplePos x="0" y="0"/>
                <wp:positionH relativeFrom="column">
                  <wp:posOffset>-847725</wp:posOffset>
                </wp:positionH>
                <wp:positionV relativeFrom="paragraph">
                  <wp:posOffset>588645</wp:posOffset>
                </wp:positionV>
                <wp:extent cx="7143750" cy="9525"/>
                <wp:effectExtent l="38100" t="38100" r="76200" b="85725"/>
                <wp:wrapNone/>
                <wp:docPr id="1010464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5E3B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46.35pt" to="495.7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7D2294">
        <w:rPr>
          <w:rFonts w:ascii="Times New Roman" w:hAnsi="Times New Roman" w:cs="Times New Roman"/>
          <w:b/>
          <w:bCs/>
        </w:rPr>
        <w:drawing>
          <wp:inline distT="0" distB="0" distL="0" distR="0" wp14:anchorId="4D088260" wp14:editId="08AE7144">
            <wp:extent cx="2991267" cy="323895"/>
            <wp:effectExtent l="0" t="0" r="0" b="0"/>
            <wp:docPr id="203060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0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1A5B" w14:textId="0264C5F9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br/>
        <w:t xml:space="preserve">- Linked List class: </w:t>
      </w:r>
      <w:proofErr w:type="gramStart"/>
      <w:r w:rsidRPr="00E817BB">
        <w:rPr>
          <w:rFonts w:ascii="Times New Roman" w:hAnsi="Times New Roman" w:cs="Times New Roman"/>
        </w:rPr>
        <w:t>append(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display(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reverse(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7D9662FF" w14:textId="753B9FEB" w:rsidR="00FB6C46" w:rsidRDefault="00FB6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53E6B1E1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class Node:</w:t>
      </w:r>
    </w:p>
    <w:p w14:paraId="5442DD3A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def __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_(</w:t>
      </w:r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self, data):</w:t>
      </w:r>
    </w:p>
    <w:p w14:paraId="242DE7C4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self.data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data</w:t>
      </w:r>
    </w:p>
    <w:p w14:paraId="1021210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self.next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None</w:t>
      </w:r>
    </w:p>
    <w:p w14:paraId="61FD90D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57AA6CE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class LinkedList:</w:t>
      </w:r>
    </w:p>
    <w:p w14:paraId="401FFFB4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def __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init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>__(self):</w:t>
      </w:r>
    </w:p>
    <w:p w14:paraId="26A181E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None</w:t>
      </w:r>
    </w:p>
    <w:p w14:paraId="1D01F2EF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6ED17724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append(</w:t>
      </w:r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self, data):</w:t>
      </w:r>
    </w:p>
    <w:p w14:paraId="74D4826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new_node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Node(data)</w:t>
      </w:r>
    </w:p>
    <w:p w14:paraId="179ACF6F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if not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:</w:t>
      </w:r>
    </w:p>
    <w:p w14:paraId="2914831B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new_node</w:t>
      </w:r>
      <w:proofErr w:type="spellEnd"/>
    </w:p>
    <w:p w14:paraId="12F67BFA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        return</w:t>
      </w:r>
    </w:p>
    <w:p w14:paraId="14FEDF25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temp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</w:p>
    <w:p w14:paraId="10C3403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while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temp.next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:</w:t>
      </w:r>
    </w:p>
    <w:p w14:paraId="2D828905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temp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temp.next</w:t>
      </w:r>
      <w:proofErr w:type="spellEnd"/>
      <w:proofErr w:type="gramEnd"/>
    </w:p>
    <w:p w14:paraId="03CF49E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temp.next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new_node</w:t>
      </w:r>
      <w:proofErr w:type="spellEnd"/>
    </w:p>
    <w:p w14:paraId="4252E88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01AF531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def display(self):</w:t>
      </w:r>
    </w:p>
    <w:p w14:paraId="3E128CB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temp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</w:p>
    <w:p w14:paraId="68AD24A4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    while temp:</w:t>
      </w:r>
    </w:p>
    <w:p w14:paraId="5563A874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print(</w:t>
      </w:r>
      <w:proofErr w:type="spellStart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temp.data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>, end=' ')</w:t>
      </w:r>
    </w:p>
    <w:p w14:paraId="6B425429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temp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temp.next</w:t>
      </w:r>
      <w:proofErr w:type="spellEnd"/>
      <w:proofErr w:type="gramEnd"/>
    </w:p>
    <w:p w14:paraId="6AA3A9EB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)</w:t>
      </w:r>
    </w:p>
    <w:p w14:paraId="23BA947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47DF130B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def reverse(self):</w:t>
      </w:r>
    </w:p>
    <w:p w14:paraId="53EA5719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prev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None</w:t>
      </w:r>
    </w:p>
    <w:p w14:paraId="601C4C9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current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</w:p>
    <w:p w14:paraId="38B26BD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>        while current:</w:t>
      </w:r>
    </w:p>
    <w:p w14:paraId="2FE0A333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lastRenderedPageBreak/>
        <w:t xml:space="preserve">           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next_node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current.next</w:t>
      </w:r>
      <w:proofErr w:type="spellEnd"/>
      <w:proofErr w:type="gramEnd"/>
    </w:p>
    <w:p w14:paraId="57E1B1EB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current.next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prev</w:t>
      </w:r>
      <w:proofErr w:type="spellEnd"/>
    </w:p>
    <w:p w14:paraId="08736EC6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prev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current</w:t>
      </w:r>
    </w:p>
    <w:p w14:paraId="4F6D52B5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    current =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next_node</w:t>
      </w:r>
      <w:proofErr w:type="spellEnd"/>
    </w:p>
    <w:p w14:paraId="300ACD1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r w:rsidRPr="00FB6C46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self.head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prev</w:t>
      </w:r>
      <w:proofErr w:type="spellEnd"/>
    </w:p>
    <w:p w14:paraId="296B7F78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1C05DF56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FB6C46">
        <w:rPr>
          <w:rFonts w:ascii="Times New Roman" w:hAnsi="Times New Roman" w:cs="Times New Roman"/>
          <w:b/>
          <w:bCs/>
          <w:lang w:val="en-IN"/>
        </w:rPr>
        <w:t>ll</w:t>
      </w:r>
      <w:proofErr w:type="spellEnd"/>
      <w:r w:rsidRPr="00FB6C46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LinkedList(</w:t>
      </w:r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)</w:t>
      </w:r>
    </w:p>
    <w:p w14:paraId="28559752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ll.append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(10)</w:t>
      </w:r>
    </w:p>
    <w:p w14:paraId="769AFDA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ll.append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(20)</w:t>
      </w:r>
    </w:p>
    <w:p w14:paraId="3301D9D8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ll.append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(30)</w:t>
      </w:r>
    </w:p>
    <w:p w14:paraId="690EF5C7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ll.display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()</w:t>
      </w:r>
    </w:p>
    <w:p w14:paraId="7DF7C9FA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ll.reverse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()</w:t>
      </w:r>
    </w:p>
    <w:p w14:paraId="260C713C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FB6C46">
        <w:rPr>
          <w:rFonts w:ascii="Times New Roman" w:hAnsi="Times New Roman" w:cs="Times New Roman"/>
          <w:b/>
          <w:bCs/>
          <w:lang w:val="en-IN"/>
        </w:rPr>
        <w:t>ll.display</w:t>
      </w:r>
      <w:proofErr w:type="spellEnd"/>
      <w:proofErr w:type="gramEnd"/>
      <w:r w:rsidRPr="00FB6C46">
        <w:rPr>
          <w:rFonts w:ascii="Times New Roman" w:hAnsi="Times New Roman" w:cs="Times New Roman"/>
          <w:b/>
          <w:bCs/>
          <w:lang w:val="en-IN"/>
        </w:rPr>
        <w:t>()</w:t>
      </w:r>
    </w:p>
    <w:p w14:paraId="4660D68D" w14:textId="77777777" w:rsidR="00FB6C46" w:rsidRPr="00FB6C46" w:rsidRDefault="00FB6C46" w:rsidP="00FB6C46">
      <w:pPr>
        <w:rPr>
          <w:rFonts w:ascii="Times New Roman" w:hAnsi="Times New Roman" w:cs="Times New Roman"/>
          <w:b/>
          <w:bCs/>
          <w:lang w:val="en-IN"/>
        </w:rPr>
      </w:pPr>
    </w:p>
    <w:p w14:paraId="544BB36D" w14:textId="5D803B1A" w:rsidR="00FB6C46" w:rsidRDefault="00FB6C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OUPUT SCREENSHOT:</w:t>
      </w:r>
    </w:p>
    <w:p w14:paraId="0B87415C" w14:textId="1FA3179A" w:rsidR="00FB6C46" w:rsidRDefault="00FB6C46">
      <w:pPr>
        <w:rPr>
          <w:rFonts w:ascii="Times New Roman" w:hAnsi="Times New Roman" w:cs="Times New Roman"/>
          <w:b/>
          <w:bCs/>
        </w:rPr>
      </w:pPr>
      <w:r w:rsidRPr="00FB6C46">
        <w:rPr>
          <w:rFonts w:ascii="Times New Roman" w:hAnsi="Times New Roman" w:cs="Times New Roman"/>
          <w:b/>
          <w:bCs/>
        </w:rPr>
        <w:drawing>
          <wp:inline distT="0" distB="0" distL="0" distR="0" wp14:anchorId="59DB129D" wp14:editId="2FAB4F87">
            <wp:extent cx="3181794" cy="495369"/>
            <wp:effectExtent l="0" t="0" r="0" b="0"/>
            <wp:docPr id="21398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6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4441" w14:textId="4ECD2904" w:rsidR="007D2294" w:rsidRPr="00FB6C46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501AE" wp14:editId="1C9795F8">
                <wp:simplePos x="0" y="0"/>
                <wp:positionH relativeFrom="column">
                  <wp:posOffset>-866775</wp:posOffset>
                </wp:positionH>
                <wp:positionV relativeFrom="paragraph">
                  <wp:posOffset>163830</wp:posOffset>
                </wp:positionV>
                <wp:extent cx="7181850" cy="19050"/>
                <wp:effectExtent l="38100" t="38100" r="76200" b="95250"/>
                <wp:wrapNone/>
                <wp:docPr id="3432555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382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12.9pt" to="497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 xml:space="preserve">- Create table </w:t>
      </w:r>
      <w:proofErr w:type="gramStart"/>
      <w:r w:rsidRPr="00E817BB">
        <w:rPr>
          <w:rFonts w:ascii="Times New Roman" w:hAnsi="Times New Roman" w:cs="Times New Roman"/>
        </w:rPr>
        <w:t>StudentScores(</w:t>
      </w:r>
      <w:proofErr w:type="gramEnd"/>
      <w:r w:rsidRPr="00E817BB">
        <w:rPr>
          <w:rFonts w:ascii="Times New Roman" w:hAnsi="Times New Roman" w:cs="Times New Roman"/>
        </w:rPr>
        <w:t>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4D96B5CC" w14:textId="7D64EAEF" w:rsidR="00082320" w:rsidRDefault="000823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D9BAC1E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import sqlite3</w:t>
      </w:r>
    </w:p>
    <w:p w14:paraId="582701FE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6B845A4B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conn = sqlite3.connect(</w:t>
      </w: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":memory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:")</w:t>
      </w:r>
    </w:p>
    <w:p w14:paraId="4F88D419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 xml:space="preserve">cursor = </w:t>
      </w: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conn.cursor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()</w:t>
      </w:r>
    </w:p>
    <w:p w14:paraId="4F3DAFCD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0C8E3AD2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cursor.execute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("""</w:t>
      </w:r>
    </w:p>
    <w:p w14:paraId="47733A9E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 xml:space="preserve">CREATE TABLE </w:t>
      </w: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StudentScores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(</w:t>
      </w:r>
      <w:proofErr w:type="gramEnd"/>
    </w:p>
    <w:p w14:paraId="2A9C9F4F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name TEXT,</w:t>
      </w:r>
    </w:p>
    <w:p w14:paraId="5598605B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subject TEXT,</w:t>
      </w:r>
    </w:p>
    <w:p w14:paraId="51B567E9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marks INTEGER</w:t>
      </w:r>
    </w:p>
    <w:p w14:paraId="37604237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)</w:t>
      </w:r>
    </w:p>
    <w:p w14:paraId="02D91964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""")</w:t>
      </w:r>
    </w:p>
    <w:p w14:paraId="5DAFC9E6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3BE15BB7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sample_data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= [</w:t>
      </w:r>
    </w:p>
    <w:p w14:paraId="4F88602F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("Vijay", "Math", 85),</w:t>
      </w:r>
    </w:p>
    <w:p w14:paraId="3DDEC9B6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("Varun", "Math", 35),</w:t>
      </w:r>
    </w:p>
    <w:p w14:paraId="26ED0E68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("Latha", "Science", 72),</w:t>
      </w:r>
    </w:p>
    <w:p w14:paraId="6F4E639A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("David", "Science", 25),</w:t>
      </w:r>
    </w:p>
    <w:p w14:paraId="2D4FF126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("Eve", "English", 90),</w:t>
      </w:r>
    </w:p>
    <w:p w14:paraId="6EE30F5A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("Frank", "English", 38)</w:t>
      </w:r>
    </w:p>
    <w:p w14:paraId="17D0D3A7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]</w:t>
      </w:r>
    </w:p>
    <w:p w14:paraId="41546D22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5EEB856B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cursor.executemany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("INSERT INTO 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StudentScores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VALUES </w:t>
      </w: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(?,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 ?, ?)", 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sample_data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)</w:t>
      </w:r>
    </w:p>
    <w:p w14:paraId="0C6A526F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conn.commit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()</w:t>
      </w:r>
    </w:p>
    <w:p w14:paraId="65E929C3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3CF41BF2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"All Records:")</w:t>
      </w:r>
    </w:p>
    <w:p w14:paraId="7BE0E149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 xml:space="preserve">for row in </w:t>
      </w: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cursor.execute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("SELECT * FROM 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StudentScores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"):</w:t>
      </w:r>
    </w:p>
    <w:p w14:paraId="7D2FAD92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print(row)</w:t>
      </w:r>
    </w:p>
    <w:p w14:paraId="2922A437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3102944B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cursor.execute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("SELECT </w:t>
      </w: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AVG(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marks) FROM 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StudentScores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")</w:t>
      </w:r>
    </w:p>
    <w:p w14:paraId="4AFFD192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lastRenderedPageBreak/>
        <w:t>avg_marks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cursor.fetchone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()[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0]</w:t>
      </w:r>
    </w:p>
    <w:p w14:paraId="53179D16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f"\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nAverage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Marks: {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avg_marks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>}")</w:t>
      </w:r>
    </w:p>
    <w:p w14:paraId="4BF24708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289BE948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print(</w:t>
      </w:r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"\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nStudents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scoring less than 40:")</w:t>
      </w:r>
    </w:p>
    <w:p w14:paraId="00512DCD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 xml:space="preserve">for row in </w:t>
      </w: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cursor.execute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 xml:space="preserve">("SELECT * FROM </w:t>
      </w:r>
      <w:proofErr w:type="spellStart"/>
      <w:r w:rsidRPr="00082320">
        <w:rPr>
          <w:rFonts w:ascii="Times New Roman" w:hAnsi="Times New Roman" w:cs="Times New Roman"/>
          <w:b/>
          <w:bCs/>
          <w:lang w:val="en-IN"/>
        </w:rPr>
        <w:t>StudentScores</w:t>
      </w:r>
      <w:proofErr w:type="spellEnd"/>
      <w:r w:rsidRPr="00082320">
        <w:rPr>
          <w:rFonts w:ascii="Times New Roman" w:hAnsi="Times New Roman" w:cs="Times New Roman"/>
          <w:b/>
          <w:bCs/>
          <w:lang w:val="en-IN"/>
        </w:rPr>
        <w:t xml:space="preserve"> WHERE marks &lt; 40"):</w:t>
      </w:r>
    </w:p>
    <w:p w14:paraId="4556BF41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r w:rsidRPr="00082320">
        <w:rPr>
          <w:rFonts w:ascii="Times New Roman" w:hAnsi="Times New Roman" w:cs="Times New Roman"/>
          <w:b/>
          <w:bCs/>
          <w:lang w:val="en-IN"/>
        </w:rPr>
        <w:t>    print(row)</w:t>
      </w:r>
    </w:p>
    <w:p w14:paraId="2BF3F9C8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49C2355D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  <w:proofErr w:type="spellStart"/>
      <w:proofErr w:type="gramStart"/>
      <w:r w:rsidRPr="00082320">
        <w:rPr>
          <w:rFonts w:ascii="Times New Roman" w:hAnsi="Times New Roman" w:cs="Times New Roman"/>
          <w:b/>
          <w:bCs/>
          <w:lang w:val="en-IN"/>
        </w:rPr>
        <w:t>conn.close</w:t>
      </w:r>
      <w:proofErr w:type="spellEnd"/>
      <w:proofErr w:type="gramEnd"/>
      <w:r w:rsidRPr="00082320">
        <w:rPr>
          <w:rFonts w:ascii="Times New Roman" w:hAnsi="Times New Roman" w:cs="Times New Roman"/>
          <w:b/>
          <w:bCs/>
          <w:lang w:val="en-IN"/>
        </w:rPr>
        <w:t>()</w:t>
      </w:r>
    </w:p>
    <w:p w14:paraId="3A86041B" w14:textId="77777777" w:rsidR="00082320" w:rsidRPr="00082320" w:rsidRDefault="00082320" w:rsidP="00082320">
      <w:pPr>
        <w:rPr>
          <w:rFonts w:ascii="Times New Roman" w:hAnsi="Times New Roman" w:cs="Times New Roman"/>
          <w:b/>
          <w:bCs/>
          <w:lang w:val="en-IN"/>
        </w:rPr>
      </w:pPr>
    </w:p>
    <w:p w14:paraId="42FC05AD" w14:textId="333D2C1A" w:rsidR="00082320" w:rsidRDefault="000823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SCREENSHOT:</w:t>
      </w:r>
    </w:p>
    <w:p w14:paraId="2610456D" w14:textId="73F8B847" w:rsidR="00082320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CFC56" wp14:editId="0C007EB7">
                <wp:simplePos x="0" y="0"/>
                <wp:positionH relativeFrom="column">
                  <wp:posOffset>-847725</wp:posOffset>
                </wp:positionH>
                <wp:positionV relativeFrom="paragraph">
                  <wp:posOffset>2532380</wp:posOffset>
                </wp:positionV>
                <wp:extent cx="7143750" cy="9525"/>
                <wp:effectExtent l="38100" t="38100" r="76200" b="85725"/>
                <wp:wrapNone/>
                <wp:docPr id="12002772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8FFD0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199.4pt" to="495.7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82320" w:rsidRPr="00082320">
        <w:rPr>
          <w:rFonts w:ascii="Times New Roman" w:hAnsi="Times New Roman" w:cs="Times New Roman"/>
          <w:b/>
          <w:bCs/>
        </w:rPr>
        <w:drawing>
          <wp:inline distT="0" distB="0" distL="0" distR="0" wp14:anchorId="3EA43ED4" wp14:editId="54CC82AF">
            <wp:extent cx="3334215" cy="2267266"/>
            <wp:effectExtent l="0" t="0" r="0" b="0"/>
            <wp:docPr id="85757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4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0EA" w14:textId="3FCB43E7" w:rsidR="007D2294" w:rsidRPr="00082320" w:rsidRDefault="007D2294">
      <w:pPr>
        <w:rPr>
          <w:rFonts w:ascii="Times New Roman" w:hAnsi="Times New Roman" w:cs="Times New Roman"/>
          <w:b/>
          <w:bCs/>
        </w:rPr>
      </w:pP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3754696E" w14:textId="75162139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  <w:r w:rsidRPr="00E817BB">
        <w:rPr>
          <w:rFonts w:ascii="Times New Roman" w:hAnsi="Times New Roman" w:cs="Times New Roman"/>
        </w:rPr>
        <w:br/>
        <w:t>- Create and switch to branch feature/students</w:t>
      </w:r>
      <w:r w:rsidRPr="00E817BB">
        <w:rPr>
          <w:rFonts w:ascii="Times New Roman" w:hAnsi="Times New Roman" w:cs="Times New Roman"/>
        </w:rPr>
        <w:br/>
        <w:t>- Add and commit your Python code</w:t>
      </w:r>
      <w:r w:rsidRPr="00E817BB">
        <w:rPr>
          <w:rFonts w:ascii="Times New Roman" w:hAnsi="Times New Roman" w:cs="Times New Roman"/>
        </w:rPr>
        <w:br/>
        <w:t>- Merge feature/students into main</w:t>
      </w:r>
      <w:r w:rsidRPr="00E817BB">
        <w:rPr>
          <w:rFonts w:ascii="Times New Roman" w:hAnsi="Times New Roman" w:cs="Times New Roman"/>
        </w:rPr>
        <w:br/>
        <w:t>- Provide Git commands</w:t>
      </w:r>
    </w:p>
    <w:p w14:paraId="1F2DD28C" w14:textId="77777777" w:rsidR="00575410" w:rsidRDefault="00575410">
      <w:pPr>
        <w:rPr>
          <w:rFonts w:ascii="Times New Roman" w:hAnsi="Times New Roman" w:cs="Times New Roman"/>
        </w:rPr>
      </w:pPr>
    </w:p>
    <w:p w14:paraId="30170F6E" w14:textId="2D390AE4" w:rsidR="007B05A8" w:rsidRDefault="007B05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COMMANDS AND OUTPUT SCREENSHOT:</w:t>
      </w:r>
    </w:p>
    <w:p w14:paraId="097C659E" w14:textId="4751F3E1" w:rsidR="007B05A8" w:rsidRDefault="007B05A8">
      <w:pPr>
        <w:rPr>
          <w:noProof/>
        </w:rPr>
      </w:pPr>
      <w:r w:rsidRPr="007B05A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635CE81" wp14:editId="51541007">
            <wp:extent cx="5486400" cy="584200"/>
            <wp:effectExtent l="0" t="0" r="0" b="6350"/>
            <wp:docPr id="20378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92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5A8">
        <w:rPr>
          <w:noProof/>
        </w:rPr>
        <w:t xml:space="preserve"> </w:t>
      </w:r>
      <w:r w:rsidRPr="007B05A8">
        <w:rPr>
          <w:rFonts w:ascii="Times New Roman" w:hAnsi="Times New Roman" w:cs="Times New Roman"/>
          <w:b/>
          <w:bCs/>
        </w:rPr>
        <w:drawing>
          <wp:inline distT="0" distB="0" distL="0" distR="0" wp14:anchorId="099B4FC0" wp14:editId="041C72D8">
            <wp:extent cx="5486400" cy="1972310"/>
            <wp:effectExtent l="0" t="0" r="0" b="8890"/>
            <wp:docPr id="173056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6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0625" w14:textId="14B99157" w:rsidR="007D2294" w:rsidRPr="007B05A8" w:rsidRDefault="007D229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97E63" wp14:editId="7E9EB59F">
                <wp:simplePos x="0" y="0"/>
                <wp:positionH relativeFrom="column">
                  <wp:posOffset>-847725</wp:posOffset>
                </wp:positionH>
                <wp:positionV relativeFrom="paragraph">
                  <wp:posOffset>85725</wp:posOffset>
                </wp:positionV>
                <wp:extent cx="7143750" cy="9525"/>
                <wp:effectExtent l="38100" t="38100" r="76200" b="85725"/>
                <wp:wrapNone/>
                <wp:docPr id="1132064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37983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6.75pt" to="495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calculate_amount()</w:t>
      </w:r>
      <w:r w:rsidRPr="00E817BB">
        <w:rPr>
          <w:rFonts w:ascii="Times New Roman" w:hAnsi="Times New Roman" w:cs="Times New Roman"/>
        </w:rPr>
        <w:br/>
        <w:t>- 1 test case for booking() using mocks if needed</w:t>
      </w:r>
      <w:r w:rsidRPr="00E817BB">
        <w:rPr>
          <w:rFonts w:ascii="Times New Roman" w:hAnsi="Times New Roman" w:cs="Times New Roman"/>
        </w:rPr>
        <w:br/>
        <w:t>- Use unittest.TestCase, setUp(), tearDown()</w:t>
      </w:r>
    </w:p>
    <w:p w14:paraId="1476661A" w14:textId="13A1FEEF" w:rsidR="00C17714" w:rsidRDefault="00575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252DBA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import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unittest</w:t>
      </w:r>
      <w:proofErr w:type="spellEnd"/>
    </w:p>
    <w:p w14:paraId="2FC07C97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import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coding_challenge</w:t>
      </w:r>
      <w:proofErr w:type="spellEnd"/>
    </w:p>
    <w:p w14:paraId="0678832D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584D126A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class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TestBookingSystem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unittest.TestCase</w:t>
      </w:r>
      <w:proofErr w:type="spellEnd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):</w:t>
      </w:r>
    </w:p>
    <w:p w14:paraId="1FC847C6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6176338C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setUp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(self):</w:t>
      </w:r>
    </w:p>
    <w:p w14:paraId="0EA459AE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self.movie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coding_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challenge.movie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_prices</w:t>
      </w:r>
      <w:proofErr w:type="spellEnd"/>
    </w:p>
    <w:p w14:paraId="5211173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74B3885E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tearDown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(self):</w:t>
      </w:r>
    </w:p>
    <w:p w14:paraId="268368A0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self.movie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= None</w:t>
      </w:r>
    </w:p>
    <w:p w14:paraId="1A5179F3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42C01F1E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test_calculate_amount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(self):</w:t>
      </w:r>
    </w:p>
    <w:p w14:paraId="5F769272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lastRenderedPageBreak/>
        <w:t xml:space="preserve">        amount =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coding_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challenge.calculate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"Jawan", 2)</w:t>
      </w:r>
    </w:p>
    <w:p w14:paraId="62DD035E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self.assertEqual</w:t>
      </w:r>
      <w:proofErr w:type="spellEnd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(amount, 500)</w:t>
      </w:r>
    </w:p>
    <w:p w14:paraId="53D712D3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7CFA1525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amount =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coding_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challenge.calculate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"Interstellar", 0)</w:t>
      </w:r>
    </w:p>
    <w:p w14:paraId="210A2D3F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self.assertEqual</w:t>
      </w:r>
      <w:proofErr w:type="spellEnd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(amount, 0)</w:t>
      </w:r>
    </w:p>
    <w:p w14:paraId="1E7686A8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44189A6C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def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test_booking_logic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(self):</w:t>
      </w:r>
    </w:p>
    <w:p w14:paraId="7EE8EE55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        # Simulate the internal logic: get price and calculate</w:t>
      </w:r>
    </w:p>
    <w:p w14:paraId="490C2F8F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        movie = "Dune"</w:t>
      </w:r>
    </w:p>
    <w:p w14:paraId="73896460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        tickets = 3</w:t>
      </w:r>
    </w:p>
    <w:p w14:paraId="78DCB87F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expected_total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self.movie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_prices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[movie] * tickets</w:t>
      </w:r>
    </w:p>
    <w:p w14:paraId="469EE9A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actual_total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 =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coding_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challenge.calculate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_</w:t>
      </w:r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amount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movie, tickets)</w:t>
      </w:r>
    </w:p>
    <w:p w14:paraId="5975AB5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self.assertEqual</w:t>
      </w:r>
      <w:proofErr w:type="spellEnd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(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actual_total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 xml:space="preserve">, </w:t>
      </w:r>
      <w:proofErr w:type="spellStart"/>
      <w:r w:rsidRPr="00575410">
        <w:rPr>
          <w:rFonts w:ascii="Times New Roman" w:hAnsi="Times New Roman" w:cs="Times New Roman"/>
          <w:b/>
          <w:bCs/>
          <w:lang w:val="en-IN"/>
        </w:rPr>
        <w:t>expected_total</w:t>
      </w:r>
      <w:proofErr w:type="spellEnd"/>
      <w:r w:rsidRPr="00575410">
        <w:rPr>
          <w:rFonts w:ascii="Times New Roman" w:hAnsi="Times New Roman" w:cs="Times New Roman"/>
          <w:b/>
          <w:bCs/>
          <w:lang w:val="en-IN"/>
        </w:rPr>
        <w:t>)</w:t>
      </w:r>
    </w:p>
    <w:p w14:paraId="123A1680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597DD855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>if __name__ == '__main__':</w:t>
      </w:r>
    </w:p>
    <w:p w14:paraId="4BE118AF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  <w:r w:rsidRPr="00575410">
        <w:rPr>
          <w:rFonts w:ascii="Times New Roman" w:hAnsi="Times New Roman" w:cs="Times New Roman"/>
          <w:b/>
          <w:bCs/>
          <w:lang w:val="en-IN"/>
        </w:rPr>
        <w:t xml:space="preserve">    </w:t>
      </w:r>
      <w:proofErr w:type="spellStart"/>
      <w:proofErr w:type="gramStart"/>
      <w:r w:rsidRPr="00575410">
        <w:rPr>
          <w:rFonts w:ascii="Times New Roman" w:hAnsi="Times New Roman" w:cs="Times New Roman"/>
          <w:b/>
          <w:bCs/>
          <w:lang w:val="en-IN"/>
        </w:rPr>
        <w:t>unittest.main</w:t>
      </w:r>
      <w:proofErr w:type="spellEnd"/>
      <w:proofErr w:type="gramEnd"/>
      <w:r w:rsidRPr="00575410">
        <w:rPr>
          <w:rFonts w:ascii="Times New Roman" w:hAnsi="Times New Roman" w:cs="Times New Roman"/>
          <w:b/>
          <w:bCs/>
          <w:lang w:val="en-IN"/>
        </w:rPr>
        <w:t>()</w:t>
      </w:r>
    </w:p>
    <w:p w14:paraId="157CC951" w14:textId="77777777" w:rsidR="00575410" w:rsidRPr="00575410" w:rsidRDefault="00575410" w:rsidP="00575410">
      <w:pPr>
        <w:rPr>
          <w:rFonts w:ascii="Times New Roman" w:hAnsi="Times New Roman" w:cs="Times New Roman"/>
          <w:b/>
          <w:bCs/>
          <w:lang w:val="en-IN"/>
        </w:rPr>
      </w:pPr>
    </w:p>
    <w:p w14:paraId="345CF9C4" w14:textId="77777777" w:rsidR="00575410" w:rsidRDefault="00575410">
      <w:pPr>
        <w:rPr>
          <w:rFonts w:ascii="Times New Roman" w:hAnsi="Times New Roman" w:cs="Times New Roman"/>
          <w:b/>
          <w:bCs/>
        </w:rPr>
      </w:pPr>
    </w:p>
    <w:p w14:paraId="0EB098B0" w14:textId="41F1D098" w:rsidR="00575410" w:rsidRDefault="005754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SCREENSHOT;</w:t>
      </w:r>
    </w:p>
    <w:p w14:paraId="3B5EE022" w14:textId="7CEF70C3" w:rsidR="00575410" w:rsidRPr="00575410" w:rsidRDefault="00575410">
      <w:pPr>
        <w:rPr>
          <w:rFonts w:ascii="Times New Roman" w:hAnsi="Times New Roman" w:cs="Times New Roman"/>
          <w:b/>
          <w:bCs/>
        </w:rPr>
      </w:pPr>
      <w:r w:rsidRPr="00575410">
        <w:rPr>
          <w:rFonts w:ascii="Times New Roman" w:hAnsi="Times New Roman" w:cs="Times New Roman"/>
          <w:b/>
          <w:bCs/>
        </w:rPr>
        <w:drawing>
          <wp:inline distT="0" distB="0" distL="0" distR="0" wp14:anchorId="08C5F230" wp14:editId="2CE8E3E5">
            <wp:extent cx="4143953" cy="971686"/>
            <wp:effectExtent l="0" t="0" r="0" b="0"/>
            <wp:docPr id="110226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67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10" w:rsidRPr="00575410" w:rsidSect="0057541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320"/>
    <w:rsid w:val="0015074B"/>
    <w:rsid w:val="00201625"/>
    <w:rsid w:val="002051C1"/>
    <w:rsid w:val="0029639D"/>
    <w:rsid w:val="002D51D7"/>
    <w:rsid w:val="00326F90"/>
    <w:rsid w:val="00545422"/>
    <w:rsid w:val="00575410"/>
    <w:rsid w:val="005962A2"/>
    <w:rsid w:val="007B05A8"/>
    <w:rsid w:val="007B7F6F"/>
    <w:rsid w:val="007C4E9E"/>
    <w:rsid w:val="007D2294"/>
    <w:rsid w:val="008D430C"/>
    <w:rsid w:val="00AA1D8D"/>
    <w:rsid w:val="00B47730"/>
    <w:rsid w:val="00B53065"/>
    <w:rsid w:val="00C17714"/>
    <w:rsid w:val="00CB0664"/>
    <w:rsid w:val="00D918C3"/>
    <w:rsid w:val="00E3328A"/>
    <w:rsid w:val="00E817BB"/>
    <w:rsid w:val="00FB6C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Getsy Jacinth</cp:lastModifiedBy>
  <cp:revision>26</cp:revision>
  <dcterms:created xsi:type="dcterms:W3CDTF">2013-12-23T23:15:00Z</dcterms:created>
  <dcterms:modified xsi:type="dcterms:W3CDTF">2025-06-27T10:23:00Z</dcterms:modified>
  <cp:category/>
</cp:coreProperties>
</file>