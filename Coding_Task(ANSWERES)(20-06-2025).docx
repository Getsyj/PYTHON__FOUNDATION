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4131F" w14:textId="6DA2E436" w:rsidR="00E67369" w:rsidRDefault="00000000">
      <w:pPr>
        <w:pStyle w:val="Heading1"/>
      </w:pPr>
      <w:r>
        <w:t xml:space="preserve">Python Coding Task </w:t>
      </w:r>
      <w:r w:rsidR="00523292">
        <w:t xml:space="preserve">                         </w:t>
      </w:r>
      <w:proofErr w:type="gramStart"/>
      <w:r w:rsidR="00523292">
        <w:t xml:space="preserve">   (</w:t>
      </w:r>
      <w:proofErr w:type="gramEnd"/>
      <w:r w:rsidR="00523292">
        <w:t>20-06-2025)</w:t>
      </w:r>
    </w:p>
    <w:p w14:paraId="040BC4F9" w14:textId="4473D007" w:rsidR="00523292" w:rsidRPr="00523292" w:rsidRDefault="00523292" w:rsidP="00523292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                                                                      </w:t>
      </w:r>
      <w: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523292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GETSY JACINTH</w:t>
      </w:r>
    </w:p>
    <w:p w14:paraId="792451EF" w14:textId="345097B5" w:rsidR="00E67369" w:rsidRDefault="00000000">
      <w:r>
        <w:t xml:space="preserve">Time: </w:t>
      </w:r>
      <w:r w:rsidR="00C70AA5">
        <w:t>30</w:t>
      </w:r>
      <w:r>
        <w:t xml:space="preserve"> Minutes</w:t>
      </w:r>
    </w:p>
    <w:p w14:paraId="15F571BE" w14:textId="70DA24FD" w:rsidR="00E67369" w:rsidRDefault="00000000">
      <w:r>
        <w:t>Level: Intermediate</w:t>
      </w:r>
      <w:r>
        <w:br/>
      </w:r>
    </w:p>
    <w:p w14:paraId="0419469E" w14:textId="77777777" w:rsidR="00E67369" w:rsidRDefault="00000000">
      <w:pPr>
        <w:pStyle w:val="Heading2"/>
      </w:pPr>
      <w:r>
        <w:t>Q1. Understanding Access Specifiers</w:t>
      </w:r>
    </w:p>
    <w:p w14:paraId="58B6CA0A" w14:textId="77777777" w:rsidR="00E67369" w:rsidRDefault="00000000">
      <w:r>
        <w:t>Create a class `Student` with the following properties:</w:t>
      </w:r>
      <w:r>
        <w:br/>
      </w:r>
      <w:r>
        <w:br/>
        <w:t>Class Requirements:</w:t>
      </w:r>
      <w:r>
        <w:br/>
        <w:t xml:space="preserve">1. `name` → Public attribute  </w:t>
      </w:r>
      <w:r>
        <w:br/>
        <w:t>2. `_</w:t>
      </w:r>
      <w:proofErr w:type="spellStart"/>
      <w:r>
        <w:t>roll_number</w:t>
      </w:r>
      <w:proofErr w:type="spellEnd"/>
      <w:r>
        <w:t xml:space="preserve">` → Protected attribute  </w:t>
      </w:r>
      <w:r>
        <w:br/>
        <w:t xml:space="preserve">3. `__marks` → Private attribute  </w:t>
      </w:r>
      <w:r>
        <w:br/>
      </w:r>
      <w:r>
        <w:br/>
        <w:t>Implement the following methods:</w:t>
      </w:r>
      <w:r>
        <w:br/>
        <w:t>- Constructor to initialize all attributes.</w:t>
      </w:r>
      <w:r>
        <w:br/>
        <w:t>- `</w:t>
      </w:r>
      <w:proofErr w:type="spellStart"/>
      <w:r>
        <w:t>display_details</w:t>
      </w:r>
      <w:proofErr w:type="spellEnd"/>
      <w:r>
        <w:t>()` → Public method to display all attribute values.</w:t>
      </w:r>
      <w:r>
        <w:br/>
        <w:t>- `_</w:t>
      </w:r>
      <w:proofErr w:type="spellStart"/>
      <w:r>
        <w:t>update_roll_number</w:t>
      </w:r>
      <w:proofErr w:type="spellEnd"/>
      <w:r>
        <w:t>(</w:t>
      </w:r>
      <w:proofErr w:type="spellStart"/>
      <w:r>
        <w:t>new_roll</w:t>
      </w:r>
      <w:proofErr w:type="spellEnd"/>
      <w:r>
        <w:t>)` → Protected method to update roll number.</w:t>
      </w:r>
      <w:r>
        <w:br/>
        <w:t>- `__</w:t>
      </w:r>
      <w:proofErr w:type="spellStart"/>
      <w:r>
        <w:t>update_marks</w:t>
      </w:r>
      <w:proofErr w:type="spellEnd"/>
      <w:r>
        <w:t>(</w:t>
      </w:r>
      <w:proofErr w:type="spellStart"/>
      <w:r>
        <w:t>new_marks</w:t>
      </w:r>
      <w:proofErr w:type="spellEnd"/>
      <w:r>
        <w:t>)` → Private method to update marks.</w:t>
      </w:r>
      <w:r>
        <w:br/>
        <w:t>- `</w:t>
      </w:r>
      <w:proofErr w:type="spellStart"/>
      <w:r>
        <w:t>access_private_method</w:t>
      </w:r>
      <w:proofErr w:type="spellEnd"/>
      <w:r>
        <w:t>(</w:t>
      </w:r>
      <w:proofErr w:type="spellStart"/>
      <w:r>
        <w:t>new_marks</w:t>
      </w:r>
      <w:proofErr w:type="spellEnd"/>
      <w:r>
        <w:t>)` → Public method that uses the private method `__</w:t>
      </w:r>
      <w:proofErr w:type="spellStart"/>
      <w:r>
        <w:t>update_marks</w:t>
      </w:r>
      <w:proofErr w:type="spellEnd"/>
      <w:r>
        <w:t>`.</w:t>
      </w:r>
      <w:r>
        <w:br/>
      </w:r>
    </w:p>
    <w:p w14:paraId="17608BB2" w14:textId="277B7EE1" w:rsidR="002247C1" w:rsidRDefault="002247C1">
      <w:r w:rsidRPr="00523292">
        <w:rPr>
          <w:highlight w:val="yellow"/>
        </w:rPr>
        <w:t>Code:</w:t>
      </w:r>
    </w:p>
    <w:p w14:paraId="13F13140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class Student:</w:t>
      </w:r>
    </w:p>
    <w:p w14:paraId="26FB2537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def __</w:t>
      </w:r>
      <w:proofErr w:type="spellStart"/>
      <w:r w:rsidRPr="002247C1">
        <w:rPr>
          <w:lang w:val="en-IN"/>
        </w:rPr>
        <w:t>init</w:t>
      </w:r>
      <w:proofErr w:type="spellEnd"/>
      <w:r w:rsidRPr="002247C1">
        <w:rPr>
          <w:lang w:val="en-IN"/>
        </w:rPr>
        <w:t>_</w:t>
      </w:r>
      <w:proofErr w:type="gramStart"/>
      <w:r w:rsidRPr="002247C1">
        <w:rPr>
          <w:lang w:val="en-IN"/>
        </w:rPr>
        <w:t>_(</w:t>
      </w:r>
      <w:proofErr w:type="gramEnd"/>
      <w:r w:rsidRPr="002247C1">
        <w:rPr>
          <w:lang w:val="en-IN"/>
        </w:rPr>
        <w:t xml:space="preserve">self, name, </w:t>
      </w:r>
      <w:proofErr w:type="spellStart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>, marks):</w:t>
      </w:r>
    </w:p>
    <w:p w14:paraId="0BCF74F8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    self.name = name                    # Public</w:t>
      </w:r>
    </w:p>
    <w:p w14:paraId="30C6F43C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 xml:space="preserve"> = </w:t>
      </w:r>
      <w:proofErr w:type="spellStart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 xml:space="preserve">     # Protected</w:t>
      </w:r>
    </w:p>
    <w:p w14:paraId="5B9466BB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 xml:space="preserve"> = marks                # Private</w:t>
      </w:r>
    </w:p>
    <w:p w14:paraId="6735F1F7" w14:textId="77777777" w:rsidR="002247C1" w:rsidRPr="002247C1" w:rsidRDefault="002247C1" w:rsidP="002247C1">
      <w:pPr>
        <w:rPr>
          <w:lang w:val="en-IN"/>
        </w:rPr>
      </w:pPr>
    </w:p>
    <w:p w14:paraId="1B908F5D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def </w:t>
      </w:r>
      <w:proofErr w:type="spellStart"/>
      <w:r w:rsidRPr="002247C1">
        <w:rPr>
          <w:lang w:val="en-IN"/>
        </w:rPr>
        <w:t>display_details</w:t>
      </w:r>
      <w:proofErr w:type="spellEnd"/>
      <w:r w:rsidRPr="002247C1">
        <w:rPr>
          <w:lang w:val="en-IN"/>
        </w:rPr>
        <w:t>(self):</w:t>
      </w:r>
    </w:p>
    <w:p w14:paraId="13D89537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f"Name</w:t>
      </w:r>
      <w:proofErr w:type="spellEnd"/>
      <w:r w:rsidRPr="002247C1">
        <w:rPr>
          <w:lang w:val="en-IN"/>
        </w:rPr>
        <w:t>: {self.name}")</w:t>
      </w:r>
    </w:p>
    <w:p w14:paraId="76E11BD2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f"Roll</w:t>
      </w:r>
      <w:proofErr w:type="spellEnd"/>
      <w:r w:rsidRPr="002247C1">
        <w:rPr>
          <w:lang w:val="en-IN"/>
        </w:rPr>
        <w:t xml:space="preserve"> Number: {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>}")</w:t>
      </w:r>
    </w:p>
    <w:p w14:paraId="34F53403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f"Marks</w:t>
      </w:r>
      <w:proofErr w:type="spellEnd"/>
      <w:r w:rsidRPr="002247C1">
        <w:rPr>
          <w:lang w:val="en-IN"/>
        </w:rPr>
        <w:t>: {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>}")</w:t>
      </w:r>
    </w:p>
    <w:p w14:paraId="3DD92025" w14:textId="77777777" w:rsidR="002247C1" w:rsidRPr="002247C1" w:rsidRDefault="002247C1" w:rsidP="002247C1">
      <w:pPr>
        <w:rPr>
          <w:lang w:val="en-IN"/>
        </w:rPr>
      </w:pPr>
    </w:p>
    <w:p w14:paraId="4DB3091A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def _</w:t>
      </w:r>
      <w:proofErr w:type="spellStart"/>
      <w:r w:rsidRPr="002247C1">
        <w:rPr>
          <w:lang w:val="en-IN"/>
        </w:rPr>
        <w:t>update_roll_</w:t>
      </w:r>
      <w:proofErr w:type="gramStart"/>
      <w:r w:rsidRPr="002247C1">
        <w:rPr>
          <w:lang w:val="en-IN"/>
        </w:rPr>
        <w:t>number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 xml:space="preserve">self, </w:t>
      </w:r>
      <w:proofErr w:type="spellStart"/>
      <w:r w:rsidRPr="002247C1">
        <w:rPr>
          <w:lang w:val="en-IN"/>
        </w:rPr>
        <w:t>new_roll</w:t>
      </w:r>
      <w:proofErr w:type="spellEnd"/>
      <w:r w:rsidRPr="002247C1">
        <w:rPr>
          <w:lang w:val="en-IN"/>
        </w:rPr>
        <w:t>):</w:t>
      </w:r>
    </w:p>
    <w:p w14:paraId="6871063B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 xml:space="preserve"> = </w:t>
      </w:r>
      <w:proofErr w:type="spellStart"/>
      <w:r w:rsidRPr="002247C1">
        <w:rPr>
          <w:lang w:val="en-IN"/>
        </w:rPr>
        <w:t>new_roll</w:t>
      </w:r>
      <w:proofErr w:type="spellEnd"/>
    </w:p>
    <w:p w14:paraId="5308F2D4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f"Updated</w:t>
      </w:r>
      <w:proofErr w:type="spellEnd"/>
      <w:r w:rsidRPr="002247C1">
        <w:rPr>
          <w:lang w:val="en-IN"/>
        </w:rPr>
        <w:t xml:space="preserve"> Roll Number (Protected): {</w:t>
      </w:r>
      <w:proofErr w:type="gramStart"/>
      <w:r w:rsidRPr="002247C1">
        <w:rPr>
          <w:lang w:val="en-IN"/>
        </w:rPr>
        <w:t>self._</w:t>
      </w:r>
      <w:proofErr w:type="spellStart"/>
      <w:proofErr w:type="gramEnd"/>
      <w:r w:rsidRPr="002247C1">
        <w:rPr>
          <w:lang w:val="en-IN"/>
        </w:rPr>
        <w:t>roll_number</w:t>
      </w:r>
      <w:proofErr w:type="spellEnd"/>
      <w:r w:rsidRPr="002247C1">
        <w:rPr>
          <w:lang w:val="en-IN"/>
        </w:rPr>
        <w:t>}")</w:t>
      </w:r>
    </w:p>
    <w:p w14:paraId="1958905A" w14:textId="77777777" w:rsidR="002247C1" w:rsidRPr="002247C1" w:rsidRDefault="002247C1" w:rsidP="002247C1">
      <w:pPr>
        <w:rPr>
          <w:lang w:val="en-IN"/>
        </w:rPr>
      </w:pPr>
    </w:p>
    <w:p w14:paraId="75A67E4B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    def __</w:t>
      </w:r>
      <w:proofErr w:type="spellStart"/>
      <w:r w:rsidRPr="002247C1">
        <w:rPr>
          <w:lang w:val="en-IN"/>
        </w:rPr>
        <w:t>update_</w:t>
      </w:r>
      <w:proofErr w:type="gramStart"/>
      <w:r w:rsidRPr="002247C1">
        <w:rPr>
          <w:lang w:val="en-IN"/>
        </w:rPr>
        <w:t>marks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 xml:space="preserve">self, </w:t>
      </w:r>
      <w:proofErr w:type="spellStart"/>
      <w:r w:rsidRPr="002247C1">
        <w:rPr>
          <w:lang w:val="en-IN"/>
        </w:rPr>
        <w:t>new_marks</w:t>
      </w:r>
      <w:proofErr w:type="spellEnd"/>
      <w:r w:rsidRPr="002247C1">
        <w:rPr>
          <w:lang w:val="en-IN"/>
        </w:rPr>
        <w:t>):</w:t>
      </w:r>
    </w:p>
    <w:p w14:paraId="0F480CE5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 xml:space="preserve"> = </w:t>
      </w:r>
      <w:proofErr w:type="spellStart"/>
      <w:r w:rsidRPr="002247C1">
        <w:rPr>
          <w:lang w:val="en-IN"/>
        </w:rPr>
        <w:t>new_marks</w:t>
      </w:r>
      <w:proofErr w:type="spellEnd"/>
    </w:p>
    <w:p w14:paraId="5A23543A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print(</w:t>
      </w:r>
      <w:proofErr w:type="spellStart"/>
      <w:proofErr w:type="gramEnd"/>
      <w:r w:rsidRPr="002247C1">
        <w:rPr>
          <w:lang w:val="en-IN"/>
        </w:rPr>
        <w:t>f"Updated</w:t>
      </w:r>
      <w:proofErr w:type="spellEnd"/>
      <w:r w:rsidRPr="002247C1">
        <w:rPr>
          <w:lang w:val="en-IN"/>
        </w:rPr>
        <w:t xml:space="preserve"> Marks (Private): {</w:t>
      </w:r>
      <w:proofErr w:type="spellStart"/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_marks</w:t>
      </w:r>
      <w:proofErr w:type="spellEnd"/>
      <w:r w:rsidRPr="002247C1">
        <w:rPr>
          <w:lang w:val="en-IN"/>
        </w:rPr>
        <w:t>}")</w:t>
      </w:r>
    </w:p>
    <w:p w14:paraId="18632744" w14:textId="77777777" w:rsidR="002247C1" w:rsidRPr="002247C1" w:rsidRDefault="002247C1" w:rsidP="002247C1">
      <w:pPr>
        <w:rPr>
          <w:lang w:val="en-IN"/>
        </w:rPr>
      </w:pPr>
    </w:p>
    <w:p w14:paraId="2EE60849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def </w:t>
      </w:r>
      <w:proofErr w:type="spellStart"/>
      <w:r w:rsidRPr="002247C1">
        <w:rPr>
          <w:lang w:val="en-IN"/>
        </w:rPr>
        <w:t>access_private_</w:t>
      </w:r>
      <w:proofErr w:type="gramStart"/>
      <w:r w:rsidRPr="002247C1">
        <w:rPr>
          <w:lang w:val="en-IN"/>
        </w:rPr>
        <w:t>method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 xml:space="preserve">self, </w:t>
      </w:r>
      <w:proofErr w:type="spellStart"/>
      <w:r w:rsidRPr="002247C1">
        <w:rPr>
          <w:lang w:val="en-IN"/>
        </w:rPr>
        <w:t>new_marks</w:t>
      </w:r>
      <w:proofErr w:type="spellEnd"/>
      <w:r w:rsidRPr="002247C1">
        <w:rPr>
          <w:lang w:val="en-IN"/>
        </w:rPr>
        <w:t>):</w:t>
      </w:r>
    </w:p>
    <w:p w14:paraId="49D8B548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        </w:t>
      </w:r>
      <w:proofErr w:type="gramStart"/>
      <w:r w:rsidRPr="002247C1">
        <w:rPr>
          <w:lang w:val="en-IN"/>
        </w:rPr>
        <w:t>self._</w:t>
      </w:r>
      <w:proofErr w:type="gramEnd"/>
      <w:r w:rsidRPr="002247C1">
        <w:rPr>
          <w:lang w:val="en-IN"/>
        </w:rPr>
        <w:t>_</w:t>
      </w:r>
      <w:proofErr w:type="spellStart"/>
      <w:r w:rsidRPr="002247C1">
        <w:rPr>
          <w:lang w:val="en-IN"/>
        </w:rPr>
        <w:t>update_marks</w:t>
      </w:r>
      <w:proofErr w:type="spellEnd"/>
      <w:r w:rsidRPr="002247C1">
        <w:rPr>
          <w:lang w:val="en-IN"/>
        </w:rPr>
        <w:t>(</w:t>
      </w:r>
      <w:proofErr w:type="spellStart"/>
      <w:r w:rsidRPr="002247C1">
        <w:rPr>
          <w:lang w:val="en-IN"/>
        </w:rPr>
        <w:t>new_marks</w:t>
      </w:r>
      <w:proofErr w:type="spellEnd"/>
      <w:r w:rsidRPr="002247C1">
        <w:rPr>
          <w:lang w:val="en-IN"/>
        </w:rPr>
        <w:t>)</w:t>
      </w:r>
    </w:p>
    <w:p w14:paraId="19AF600D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 xml:space="preserve">s = </w:t>
      </w:r>
      <w:proofErr w:type="gramStart"/>
      <w:r w:rsidRPr="002247C1">
        <w:rPr>
          <w:lang w:val="en-IN"/>
        </w:rPr>
        <w:t>Student(</w:t>
      </w:r>
      <w:proofErr w:type="gramEnd"/>
      <w:r w:rsidRPr="002247C1">
        <w:rPr>
          <w:lang w:val="en-IN"/>
        </w:rPr>
        <w:t>"Alice", 101, 95)</w:t>
      </w:r>
    </w:p>
    <w:p w14:paraId="7804A4D7" w14:textId="77777777" w:rsidR="002247C1" w:rsidRPr="002247C1" w:rsidRDefault="002247C1" w:rsidP="002247C1">
      <w:pPr>
        <w:rPr>
          <w:lang w:val="en-IN"/>
        </w:rPr>
      </w:pPr>
      <w:proofErr w:type="spellStart"/>
      <w:proofErr w:type="gramStart"/>
      <w:r w:rsidRPr="002247C1">
        <w:rPr>
          <w:lang w:val="en-IN"/>
        </w:rPr>
        <w:t>s.display</w:t>
      </w:r>
      <w:proofErr w:type="gramEnd"/>
      <w:r w:rsidRPr="002247C1">
        <w:rPr>
          <w:lang w:val="en-IN"/>
        </w:rPr>
        <w:t>_</w:t>
      </w:r>
      <w:proofErr w:type="gramStart"/>
      <w:r w:rsidRPr="002247C1">
        <w:rPr>
          <w:lang w:val="en-IN"/>
        </w:rPr>
        <w:t>details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)</w:t>
      </w:r>
    </w:p>
    <w:p w14:paraId="6534CF4E" w14:textId="77777777" w:rsidR="002247C1" w:rsidRPr="002247C1" w:rsidRDefault="002247C1" w:rsidP="002247C1">
      <w:pPr>
        <w:rPr>
          <w:lang w:val="en-IN"/>
        </w:rPr>
      </w:pPr>
      <w:r w:rsidRPr="002247C1">
        <w:rPr>
          <w:lang w:val="en-IN"/>
        </w:rPr>
        <w:t>s._</w:t>
      </w:r>
      <w:proofErr w:type="spellStart"/>
      <w:r w:rsidRPr="002247C1">
        <w:rPr>
          <w:lang w:val="en-IN"/>
        </w:rPr>
        <w:t>update_roll_</w:t>
      </w:r>
      <w:proofErr w:type="gramStart"/>
      <w:r w:rsidRPr="002247C1">
        <w:rPr>
          <w:lang w:val="en-IN"/>
        </w:rPr>
        <w:t>number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202)</w:t>
      </w:r>
    </w:p>
    <w:p w14:paraId="3601BF46" w14:textId="77777777" w:rsidR="002247C1" w:rsidRPr="002247C1" w:rsidRDefault="002247C1" w:rsidP="002247C1">
      <w:pPr>
        <w:rPr>
          <w:lang w:val="en-IN"/>
        </w:rPr>
      </w:pPr>
      <w:proofErr w:type="spellStart"/>
      <w:proofErr w:type="gramStart"/>
      <w:r w:rsidRPr="002247C1">
        <w:rPr>
          <w:lang w:val="en-IN"/>
        </w:rPr>
        <w:t>s.access</w:t>
      </w:r>
      <w:proofErr w:type="gramEnd"/>
      <w:r w:rsidRPr="002247C1">
        <w:rPr>
          <w:lang w:val="en-IN"/>
        </w:rPr>
        <w:t>_private_</w:t>
      </w:r>
      <w:proofErr w:type="gramStart"/>
      <w:r w:rsidRPr="002247C1">
        <w:rPr>
          <w:lang w:val="en-IN"/>
        </w:rPr>
        <w:t>method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88)</w:t>
      </w:r>
    </w:p>
    <w:p w14:paraId="7C13B565" w14:textId="77777777" w:rsidR="002247C1" w:rsidRPr="002247C1" w:rsidRDefault="002247C1" w:rsidP="002247C1">
      <w:pPr>
        <w:rPr>
          <w:lang w:val="en-IN"/>
        </w:rPr>
      </w:pPr>
      <w:proofErr w:type="spellStart"/>
      <w:proofErr w:type="gramStart"/>
      <w:r w:rsidRPr="002247C1">
        <w:rPr>
          <w:lang w:val="en-IN"/>
        </w:rPr>
        <w:t>s.display</w:t>
      </w:r>
      <w:proofErr w:type="gramEnd"/>
      <w:r w:rsidRPr="002247C1">
        <w:rPr>
          <w:lang w:val="en-IN"/>
        </w:rPr>
        <w:t>_</w:t>
      </w:r>
      <w:proofErr w:type="gramStart"/>
      <w:r w:rsidRPr="002247C1">
        <w:rPr>
          <w:lang w:val="en-IN"/>
        </w:rPr>
        <w:t>details</w:t>
      </w:r>
      <w:proofErr w:type="spellEnd"/>
      <w:r w:rsidRPr="002247C1">
        <w:rPr>
          <w:lang w:val="en-IN"/>
        </w:rPr>
        <w:t>(</w:t>
      </w:r>
      <w:proofErr w:type="gramEnd"/>
      <w:r w:rsidRPr="002247C1">
        <w:rPr>
          <w:lang w:val="en-IN"/>
        </w:rPr>
        <w:t>)</w:t>
      </w:r>
    </w:p>
    <w:p w14:paraId="0F006370" w14:textId="77871BC2" w:rsidR="002247C1" w:rsidRDefault="002247C1">
      <w:r w:rsidRPr="00523292">
        <w:rPr>
          <w:highlight w:val="yellow"/>
        </w:rPr>
        <w:t>Output screenshot:</w:t>
      </w:r>
    </w:p>
    <w:p w14:paraId="73303833" w14:textId="10EC758D" w:rsidR="002247C1" w:rsidRDefault="002247C1">
      <w:r w:rsidRPr="002247C1">
        <w:rPr>
          <w:noProof/>
        </w:rPr>
        <w:drawing>
          <wp:inline distT="0" distB="0" distL="0" distR="0" wp14:anchorId="5A6650E7" wp14:editId="223A8DFA">
            <wp:extent cx="3172268" cy="1314633"/>
            <wp:effectExtent l="0" t="0" r="9525" b="0"/>
            <wp:docPr id="212912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28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D163" w14:textId="77777777" w:rsidR="00E67369" w:rsidRDefault="00000000">
      <w:pPr>
        <w:pStyle w:val="Heading2"/>
      </w:pPr>
      <w:r>
        <w:t>Q2. Demonstrate Access</w:t>
      </w:r>
    </w:p>
    <w:p w14:paraId="647AACC3" w14:textId="3117F3D5" w:rsidR="00E67369" w:rsidRDefault="00000000">
      <w:r>
        <w:t>In the main section:</w:t>
      </w:r>
      <w:r>
        <w:br/>
        <w:t>- Create an object of the `Student` class.</w:t>
      </w:r>
      <w:r>
        <w:br/>
        <w:t>- Modify and print the `name` directly.</w:t>
      </w:r>
      <w:r>
        <w:br/>
        <w:t>- Modify and print the `_</w:t>
      </w:r>
      <w:proofErr w:type="spellStart"/>
      <w:r>
        <w:t>roll_number</w:t>
      </w:r>
      <w:proofErr w:type="spellEnd"/>
      <w:r>
        <w:t>` directly.</w:t>
      </w:r>
      <w:r>
        <w:br/>
        <w:t>- Try accessing `__marks` directly and observe the result.</w:t>
      </w:r>
      <w:r>
        <w:br/>
      </w:r>
    </w:p>
    <w:p w14:paraId="381B6435" w14:textId="30E7C33A" w:rsidR="00227891" w:rsidRDefault="00227891">
      <w:r w:rsidRPr="00523292">
        <w:rPr>
          <w:highlight w:val="yellow"/>
        </w:rPr>
        <w:lastRenderedPageBreak/>
        <w:t>Code:</w:t>
      </w:r>
    </w:p>
    <w:p w14:paraId="74CBE025" w14:textId="77777777" w:rsidR="00227891" w:rsidRDefault="00227891" w:rsidP="00227891">
      <w:r>
        <w:t># Creating object</w:t>
      </w:r>
    </w:p>
    <w:p w14:paraId="4C62EF3D" w14:textId="77777777" w:rsidR="00227891" w:rsidRDefault="00227891" w:rsidP="00227891">
      <w:r>
        <w:t xml:space="preserve">s = </w:t>
      </w:r>
      <w:proofErr w:type="gramStart"/>
      <w:r>
        <w:t>Student(</w:t>
      </w:r>
      <w:proofErr w:type="gramEnd"/>
      <w:r>
        <w:t>"Alice", 101, 95)</w:t>
      </w:r>
    </w:p>
    <w:p w14:paraId="0A80E47C" w14:textId="77777777" w:rsidR="00227891" w:rsidRDefault="00227891" w:rsidP="00227891"/>
    <w:p w14:paraId="0DCA1D0D" w14:textId="77777777" w:rsidR="00227891" w:rsidRDefault="00227891" w:rsidP="00227891">
      <w:r>
        <w:t># Modify and print public attribute</w:t>
      </w:r>
    </w:p>
    <w:p w14:paraId="1DC93173" w14:textId="77777777" w:rsidR="00227891" w:rsidRDefault="00227891" w:rsidP="00227891">
      <w:r>
        <w:t>s.name = "Alicia"</w:t>
      </w:r>
    </w:p>
    <w:p w14:paraId="4A7AC552" w14:textId="77777777" w:rsidR="00227891" w:rsidRDefault="00227891" w:rsidP="00227891">
      <w:proofErr w:type="gramStart"/>
      <w:r>
        <w:t>print(</w:t>
      </w:r>
      <w:proofErr w:type="gramEnd"/>
      <w:r>
        <w:t>"Modified Name (Public):", s.name)</w:t>
      </w:r>
    </w:p>
    <w:p w14:paraId="62F0ABA3" w14:textId="77777777" w:rsidR="00227891" w:rsidRDefault="00227891" w:rsidP="00227891"/>
    <w:p w14:paraId="45F565AE" w14:textId="77777777" w:rsidR="00227891" w:rsidRDefault="00227891" w:rsidP="00227891">
      <w:r>
        <w:t># Modify and print protected attribute</w:t>
      </w:r>
    </w:p>
    <w:p w14:paraId="724A9967" w14:textId="77777777" w:rsidR="00227891" w:rsidRDefault="00227891" w:rsidP="00227891">
      <w:r>
        <w:t>s._</w:t>
      </w:r>
      <w:proofErr w:type="spellStart"/>
      <w:r>
        <w:t>roll_number</w:t>
      </w:r>
      <w:proofErr w:type="spellEnd"/>
      <w:r>
        <w:t xml:space="preserve"> = 202</w:t>
      </w:r>
    </w:p>
    <w:p w14:paraId="32EBF26A" w14:textId="77777777" w:rsidR="00227891" w:rsidRDefault="00227891" w:rsidP="00227891">
      <w:proofErr w:type="gramStart"/>
      <w:r>
        <w:t>print(</w:t>
      </w:r>
      <w:proofErr w:type="gramEnd"/>
      <w:r>
        <w:t>"Modified Roll Number (Protected):", s._</w:t>
      </w:r>
      <w:proofErr w:type="spellStart"/>
      <w:r>
        <w:t>roll_number</w:t>
      </w:r>
      <w:proofErr w:type="spellEnd"/>
      <w:r>
        <w:t>)</w:t>
      </w:r>
    </w:p>
    <w:p w14:paraId="20BF98DD" w14:textId="77777777" w:rsidR="00227891" w:rsidRDefault="00227891" w:rsidP="00227891"/>
    <w:p w14:paraId="71580D48" w14:textId="77777777" w:rsidR="00227891" w:rsidRDefault="00227891" w:rsidP="00227891">
      <w:r>
        <w:t># Try to access private attribute directly</w:t>
      </w:r>
    </w:p>
    <w:p w14:paraId="5A02696F" w14:textId="77777777" w:rsidR="00227891" w:rsidRDefault="00227891" w:rsidP="00227891">
      <w:r>
        <w:t>try:</w:t>
      </w:r>
    </w:p>
    <w:p w14:paraId="29939EEB" w14:textId="77777777" w:rsidR="00227891" w:rsidRDefault="00227891" w:rsidP="00227891">
      <w:r>
        <w:t xml:space="preserve">    </w:t>
      </w:r>
      <w:proofErr w:type="gramStart"/>
      <w:r>
        <w:t>print(</w:t>
      </w:r>
      <w:proofErr w:type="gramEnd"/>
      <w:r>
        <w:t xml:space="preserve">"Attempting to access __marks directly:", </w:t>
      </w:r>
      <w:proofErr w:type="spellStart"/>
      <w:r>
        <w:t>s.__marks</w:t>
      </w:r>
      <w:proofErr w:type="spellEnd"/>
      <w:r>
        <w:t>)</w:t>
      </w:r>
    </w:p>
    <w:p w14:paraId="1F445DD0" w14:textId="77777777" w:rsidR="00227891" w:rsidRDefault="00227891" w:rsidP="00227891">
      <w:r>
        <w:t xml:space="preserve">except </w:t>
      </w:r>
      <w:proofErr w:type="spellStart"/>
      <w:r>
        <w:t>AttributeError</w:t>
      </w:r>
      <w:proofErr w:type="spellEnd"/>
      <w:r>
        <w:t xml:space="preserve"> as e:</w:t>
      </w:r>
    </w:p>
    <w:p w14:paraId="1CCFB022" w14:textId="77777777" w:rsidR="00227891" w:rsidRDefault="00227891" w:rsidP="00227891">
      <w:r>
        <w:t xml:space="preserve">    </w:t>
      </w:r>
      <w:proofErr w:type="gramStart"/>
      <w:r>
        <w:t>print(</w:t>
      </w:r>
      <w:proofErr w:type="gramEnd"/>
      <w:r>
        <w:t>"Error accessing __marks directly:", e)</w:t>
      </w:r>
    </w:p>
    <w:p w14:paraId="66A4CB56" w14:textId="77777777" w:rsidR="00227891" w:rsidRDefault="00227891" w:rsidP="00227891"/>
    <w:p w14:paraId="5B198AEA" w14:textId="77777777" w:rsidR="00227891" w:rsidRDefault="00227891" w:rsidP="00227891">
      <w:r>
        <w:t># Display full details using class method</w:t>
      </w:r>
    </w:p>
    <w:p w14:paraId="1FD31752" w14:textId="7DF329B1" w:rsidR="00227891" w:rsidRDefault="00227891" w:rsidP="00227891">
      <w:proofErr w:type="spellStart"/>
      <w:proofErr w:type="gramStart"/>
      <w:r>
        <w:t>s.display</w:t>
      </w:r>
      <w:proofErr w:type="gramEnd"/>
      <w:r>
        <w:t>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26DFB11D" w14:textId="77777777" w:rsidR="002247C1" w:rsidRDefault="002247C1"/>
    <w:p w14:paraId="54F2183B" w14:textId="0C2F3279" w:rsidR="00227891" w:rsidRDefault="00227891">
      <w:r w:rsidRPr="00523292">
        <w:rPr>
          <w:highlight w:val="yellow"/>
        </w:rPr>
        <w:t>output screenshot:</w:t>
      </w:r>
    </w:p>
    <w:p w14:paraId="418AC41D" w14:textId="201D5307" w:rsidR="00227891" w:rsidRDefault="00227891">
      <w:r w:rsidRPr="00227891">
        <w:rPr>
          <w:noProof/>
        </w:rPr>
        <w:drawing>
          <wp:inline distT="0" distB="0" distL="0" distR="0" wp14:anchorId="2007030B" wp14:editId="480C8C1F">
            <wp:extent cx="5420481" cy="981212"/>
            <wp:effectExtent l="0" t="0" r="0" b="9525"/>
            <wp:docPr id="1636312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125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A0F6" w14:textId="77777777" w:rsidR="00E67369" w:rsidRDefault="00000000">
      <w:pPr>
        <w:pStyle w:val="Heading2"/>
      </w:pPr>
      <w:r>
        <w:lastRenderedPageBreak/>
        <w:t>Q3. Inheritance and Access Control</w:t>
      </w:r>
    </w:p>
    <w:p w14:paraId="5167D288" w14:textId="77777777" w:rsidR="00227891" w:rsidRDefault="00000000">
      <w:r>
        <w:t>Create a subclass `Topper` that inherits from `Student` and includes:</w:t>
      </w:r>
      <w:r>
        <w:br/>
        <w:t>- A method `</w:t>
      </w:r>
      <w:proofErr w:type="spellStart"/>
      <w:r>
        <w:t>try_</w:t>
      </w:r>
      <w:proofErr w:type="gramStart"/>
      <w:r>
        <w:t>access</w:t>
      </w:r>
      <w:proofErr w:type="spellEnd"/>
      <w:r>
        <w:t>(</w:t>
      </w:r>
      <w:proofErr w:type="gramEnd"/>
      <w:r>
        <w:t>)` that attempts to access `_</w:t>
      </w:r>
      <w:proofErr w:type="spellStart"/>
      <w:r>
        <w:t>roll_number</w:t>
      </w:r>
      <w:proofErr w:type="spellEnd"/>
      <w:r>
        <w:t>` and `__marks` from the subclass.</w:t>
      </w:r>
      <w:r>
        <w:br/>
        <w:t>- Show what works and what doesn't.</w:t>
      </w:r>
    </w:p>
    <w:p w14:paraId="0FBDD330" w14:textId="77777777" w:rsidR="00227891" w:rsidRDefault="00227891">
      <w:r w:rsidRPr="00523292">
        <w:rPr>
          <w:highlight w:val="yellow"/>
        </w:rPr>
        <w:t>Code:</w:t>
      </w:r>
    </w:p>
    <w:p w14:paraId="32DF36F6" w14:textId="77777777" w:rsidR="00227891" w:rsidRDefault="00227891" w:rsidP="00227891">
      <w:r>
        <w:t xml:space="preserve">class </w:t>
      </w:r>
      <w:proofErr w:type="gramStart"/>
      <w:r>
        <w:t>Topper(</w:t>
      </w:r>
      <w:proofErr w:type="gramEnd"/>
      <w:r>
        <w:t>Student):</w:t>
      </w:r>
    </w:p>
    <w:p w14:paraId="384C4CE4" w14:textId="77777777" w:rsidR="00227891" w:rsidRDefault="00227891" w:rsidP="00227891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name, </w:t>
      </w:r>
      <w:proofErr w:type="spellStart"/>
      <w:r>
        <w:t>roll_number</w:t>
      </w:r>
      <w:proofErr w:type="spellEnd"/>
      <w:r>
        <w:t>, marks):</w:t>
      </w:r>
    </w:p>
    <w:p w14:paraId="622E9247" w14:textId="77777777" w:rsidR="00227891" w:rsidRDefault="00227891" w:rsidP="00227891">
      <w:r>
        <w:t xml:space="preserve">        </w:t>
      </w:r>
      <w:proofErr w:type="gramStart"/>
      <w:r>
        <w:t>super()._</w:t>
      </w:r>
      <w:proofErr w:type="gramEnd"/>
      <w:r>
        <w:t>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name, </w:t>
      </w:r>
      <w:proofErr w:type="spellStart"/>
      <w:r>
        <w:t>roll_number</w:t>
      </w:r>
      <w:proofErr w:type="spellEnd"/>
      <w:r>
        <w:t>, marks)</w:t>
      </w:r>
    </w:p>
    <w:p w14:paraId="2FAEAAA0" w14:textId="77777777" w:rsidR="00227891" w:rsidRDefault="00227891" w:rsidP="00227891"/>
    <w:p w14:paraId="5AD48720" w14:textId="77777777" w:rsidR="00227891" w:rsidRDefault="00227891" w:rsidP="00227891">
      <w:r>
        <w:t xml:space="preserve">    def </w:t>
      </w:r>
      <w:proofErr w:type="spellStart"/>
      <w:r>
        <w:t>try_access</w:t>
      </w:r>
      <w:proofErr w:type="spellEnd"/>
      <w:r>
        <w:t>(self):</w:t>
      </w:r>
    </w:p>
    <w:p w14:paraId="2650D003" w14:textId="77777777" w:rsidR="00227891" w:rsidRDefault="00227891" w:rsidP="00227891">
      <w:r>
        <w:t xml:space="preserve">        </w:t>
      </w:r>
      <w:proofErr w:type="gramStart"/>
      <w:r>
        <w:t>print(</w:t>
      </w:r>
      <w:proofErr w:type="gramEnd"/>
      <w:r>
        <w:t xml:space="preserve">"Accessing Protected Attribute from Subclass:", </w:t>
      </w:r>
      <w:proofErr w:type="gramStart"/>
      <w:r>
        <w:t>self._</w:t>
      </w:r>
      <w:proofErr w:type="spellStart"/>
      <w:proofErr w:type="gramEnd"/>
      <w:r>
        <w:t>roll_number</w:t>
      </w:r>
      <w:proofErr w:type="spellEnd"/>
      <w:r>
        <w:t>)</w:t>
      </w:r>
    </w:p>
    <w:p w14:paraId="0548C076" w14:textId="77777777" w:rsidR="00227891" w:rsidRDefault="00227891" w:rsidP="00227891"/>
    <w:p w14:paraId="530C1947" w14:textId="77777777" w:rsidR="00227891" w:rsidRDefault="00227891" w:rsidP="00227891">
      <w:r>
        <w:t xml:space="preserve">        try:</w:t>
      </w:r>
    </w:p>
    <w:p w14:paraId="12328B4B" w14:textId="77777777" w:rsidR="00227891" w:rsidRDefault="00227891" w:rsidP="00227891">
      <w:r>
        <w:t xml:space="preserve">            </w:t>
      </w:r>
      <w:proofErr w:type="gramStart"/>
      <w:r>
        <w:t>print(</w:t>
      </w:r>
      <w:proofErr w:type="gramEnd"/>
      <w:r>
        <w:t xml:space="preserve">"Trying to access Private Attribute from Subclass:", </w:t>
      </w:r>
      <w:proofErr w:type="spellStart"/>
      <w:proofErr w:type="gramStart"/>
      <w:r>
        <w:t>self._</w:t>
      </w:r>
      <w:proofErr w:type="gramEnd"/>
      <w:r>
        <w:t>_marks</w:t>
      </w:r>
      <w:proofErr w:type="spellEnd"/>
      <w:r>
        <w:t>)</w:t>
      </w:r>
    </w:p>
    <w:p w14:paraId="38166F33" w14:textId="77777777" w:rsidR="00227891" w:rsidRDefault="00227891" w:rsidP="00227891">
      <w:r>
        <w:t xml:space="preserve">        except </w:t>
      </w:r>
      <w:proofErr w:type="spellStart"/>
      <w:r>
        <w:t>AttributeError</w:t>
      </w:r>
      <w:proofErr w:type="spellEnd"/>
      <w:r>
        <w:t xml:space="preserve"> as e:</w:t>
      </w:r>
    </w:p>
    <w:p w14:paraId="204AC0CC" w14:textId="77777777" w:rsidR="00227891" w:rsidRDefault="00227891" w:rsidP="00227891">
      <w:r>
        <w:t xml:space="preserve">            </w:t>
      </w:r>
      <w:proofErr w:type="gramStart"/>
      <w:r>
        <w:t>print(</w:t>
      </w:r>
      <w:proofErr w:type="gramEnd"/>
      <w:r>
        <w:t>"Error accessing __marks from subclass:", e)</w:t>
      </w:r>
    </w:p>
    <w:p w14:paraId="6F21E3EC" w14:textId="77777777" w:rsidR="00227891" w:rsidRDefault="00227891" w:rsidP="00227891">
      <w:r>
        <w:t># Create Topper object and call method</w:t>
      </w:r>
    </w:p>
    <w:p w14:paraId="0231CD13" w14:textId="77777777" w:rsidR="00227891" w:rsidRDefault="00227891" w:rsidP="00227891">
      <w:r>
        <w:t xml:space="preserve">t = </w:t>
      </w:r>
      <w:proofErr w:type="gramStart"/>
      <w:r>
        <w:t>Topper(</w:t>
      </w:r>
      <w:proofErr w:type="gramEnd"/>
      <w:r>
        <w:t>"Bob", 301, 99)</w:t>
      </w:r>
    </w:p>
    <w:p w14:paraId="67E6A98F" w14:textId="4B94FA97" w:rsidR="00227891" w:rsidRDefault="00227891" w:rsidP="00227891">
      <w:proofErr w:type="spellStart"/>
      <w:r>
        <w:t>t.try_</w:t>
      </w:r>
      <w:proofErr w:type="gramStart"/>
      <w:r>
        <w:t>access</w:t>
      </w:r>
      <w:proofErr w:type="spellEnd"/>
      <w:r>
        <w:t>(</w:t>
      </w:r>
      <w:proofErr w:type="gramEnd"/>
      <w:r>
        <w:t>)</w:t>
      </w:r>
    </w:p>
    <w:p w14:paraId="321F6AEE" w14:textId="77777777" w:rsidR="00227891" w:rsidRDefault="00227891" w:rsidP="00227891"/>
    <w:p w14:paraId="09B5E646" w14:textId="77777777" w:rsidR="00227891" w:rsidRDefault="00227891" w:rsidP="00227891">
      <w:r w:rsidRPr="00523292">
        <w:rPr>
          <w:highlight w:val="yellow"/>
        </w:rPr>
        <w:t>Output Screenshot:</w:t>
      </w:r>
    </w:p>
    <w:p w14:paraId="0425DB55" w14:textId="5E99FDBA" w:rsidR="00E67369" w:rsidRDefault="00227891" w:rsidP="00227891">
      <w:r w:rsidRPr="00227891">
        <w:rPr>
          <w:noProof/>
        </w:rPr>
        <w:drawing>
          <wp:inline distT="0" distB="0" distL="0" distR="0" wp14:anchorId="54A7ABB3" wp14:editId="75B8D49B">
            <wp:extent cx="5486400" cy="302260"/>
            <wp:effectExtent l="0" t="0" r="0" b="2540"/>
            <wp:docPr id="18722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3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B5BF6D0" w14:textId="77777777" w:rsidR="00E67369" w:rsidRDefault="00000000">
      <w:pPr>
        <w:pStyle w:val="Heading2"/>
      </w:pPr>
      <w:r>
        <w:t>Q4. Use of Name Mangling</w:t>
      </w:r>
    </w:p>
    <w:p w14:paraId="52186679" w14:textId="77777777" w:rsidR="00E67369" w:rsidRDefault="00000000">
      <w:r>
        <w:t>Demonstrate how to access the private attribute `__marks` using name mangling technique from outside the class.</w:t>
      </w:r>
    </w:p>
    <w:p w14:paraId="1391E9C9" w14:textId="5D2384B6" w:rsidR="00227891" w:rsidRPr="00523292" w:rsidRDefault="00227891">
      <w:r w:rsidRPr="00523292">
        <w:rPr>
          <w:highlight w:val="yellow"/>
        </w:rPr>
        <w:t>Code:</w:t>
      </w:r>
    </w:p>
    <w:p w14:paraId="654698DF" w14:textId="77777777" w:rsidR="006F6D99" w:rsidRDefault="006F6D99" w:rsidP="006F6D99">
      <w:r>
        <w:lastRenderedPageBreak/>
        <w:t># Access private __marks using name mangling</w:t>
      </w:r>
    </w:p>
    <w:p w14:paraId="60638DA2" w14:textId="77777777" w:rsidR="006F6D99" w:rsidRDefault="006F6D99" w:rsidP="006F6D99">
      <w:proofErr w:type="gramStart"/>
      <w:r>
        <w:t>print(</w:t>
      </w:r>
      <w:proofErr w:type="gramEnd"/>
      <w:r>
        <w:t xml:space="preserve">"Accessing __marks using name mangling:", </w:t>
      </w:r>
      <w:proofErr w:type="spellStart"/>
      <w:r>
        <w:t>s._Student__marks</w:t>
      </w:r>
      <w:proofErr w:type="spellEnd"/>
      <w:r>
        <w:t>)</w:t>
      </w:r>
    </w:p>
    <w:p w14:paraId="663D6BE5" w14:textId="77777777" w:rsidR="006F6D99" w:rsidRDefault="006F6D99" w:rsidP="006F6D99"/>
    <w:p w14:paraId="5D612D8C" w14:textId="77777777" w:rsidR="006F6D99" w:rsidRDefault="006F6D99" w:rsidP="006F6D99">
      <w:r>
        <w:t># Update private __marks using name mangling</w:t>
      </w:r>
    </w:p>
    <w:p w14:paraId="741D2946" w14:textId="77777777" w:rsidR="006F6D99" w:rsidRDefault="006F6D99" w:rsidP="006F6D99">
      <w:proofErr w:type="spellStart"/>
      <w:r>
        <w:t>s._Student__marks</w:t>
      </w:r>
      <w:proofErr w:type="spellEnd"/>
      <w:r>
        <w:t xml:space="preserve"> = 88</w:t>
      </w:r>
    </w:p>
    <w:p w14:paraId="1DC56555" w14:textId="77777777" w:rsidR="006F6D99" w:rsidRDefault="006F6D99" w:rsidP="006F6D99">
      <w:proofErr w:type="gramStart"/>
      <w:r>
        <w:t>print(</w:t>
      </w:r>
      <w:proofErr w:type="gramEnd"/>
      <w:r>
        <w:t xml:space="preserve">"Modified __marks using name mangling:", </w:t>
      </w:r>
      <w:proofErr w:type="spellStart"/>
      <w:r>
        <w:t>s._Student__marks</w:t>
      </w:r>
      <w:proofErr w:type="spellEnd"/>
      <w:r>
        <w:t>)</w:t>
      </w:r>
    </w:p>
    <w:p w14:paraId="38CD2DF2" w14:textId="77777777" w:rsidR="006F6D99" w:rsidRDefault="006F6D99" w:rsidP="006F6D99"/>
    <w:p w14:paraId="32685C01" w14:textId="77777777" w:rsidR="006F6D99" w:rsidRDefault="006F6D99" w:rsidP="006F6D99">
      <w:r>
        <w:t># Confirm with display method</w:t>
      </w:r>
    </w:p>
    <w:p w14:paraId="042CAFE5" w14:textId="689E69F4" w:rsidR="006F6D99" w:rsidRDefault="006F6D99" w:rsidP="006F6D99">
      <w:proofErr w:type="spellStart"/>
      <w:proofErr w:type="gramStart"/>
      <w:r>
        <w:t>s.display</w:t>
      </w:r>
      <w:proofErr w:type="gramEnd"/>
      <w:r>
        <w:t>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075F606E" w14:textId="1B580B85" w:rsidR="006F6D99" w:rsidRDefault="006F6D99" w:rsidP="006F6D99">
      <w:r w:rsidRPr="00523292">
        <w:rPr>
          <w:highlight w:val="yellow"/>
        </w:rPr>
        <w:t>Output screenshot:</w:t>
      </w:r>
    </w:p>
    <w:p w14:paraId="462AC7D8" w14:textId="5D093477" w:rsidR="00227891" w:rsidRDefault="006F6D99">
      <w:r w:rsidRPr="006F6D99">
        <w:rPr>
          <w:noProof/>
        </w:rPr>
        <w:drawing>
          <wp:inline distT="0" distB="0" distL="0" distR="0" wp14:anchorId="452EAC8C" wp14:editId="2A9E3F3E">
            <wp:extent cx="3238952" cy="819264"/>
            <wp:effectExtent l="0" t="0" r="0" b="0"/>
            <wp:docPr id="18799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3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12CA" w14:textId="77777777" w:rsidR="00E67369" w:rsidRDefault="00000000">
      <w:pPr>
        <w:pStyle w:val="Heading2"/>
      </w:pPr>
      <w:r>
        <w:t>Q5. Reflection</w:t>
      </w:r>
    </w:p>
    <w:p w14:paraId="7B1A1E31" w14:textId="77777777" w:rsidR="006F6D99" w:rsidRDefault="00000000">
      <w:r>
        <w:t>Answer the following short questions:</w:t>
      </w:r>
      <w:r>
        <w:br/>
        <w:t>1. Why can’t private members be accessed directly?</w:t>
      </w:r>
    </w:p>
    <w:p w14:paraId="15B68DA4" w14:textId="77777777" w:rsidR="006F6D99" w:rsidRDefault="006F6D99">
      <w:r w:rsidRPr="00523292">
        <w:rPr>
          <w:highlight w:val="yellow"/>
        </w:rPr>
        <w:t>Answer:</w:t>
      </w:r>
      <w:r w:rsidRPr="006F6D99">
        <w:t xml:space="preserve"> Because private members are name-mangled in Python to avoid accidental modification and to enforce encapsulation</w:t>
      </w:r>
    </w:p>
    <w:p w14:paraId="06ADFDF5" w14:textId="77777777" w:rsidR="006F6D99" w:rsidRDefault="00000000">
      <w:r>
        <w:br/>
        <w:t>2. What is the purpose of using protected members in class design?</w:t>
      </w:r>
    </w:p>
    <w:p w14:paraId="69819F06" w14:textId="77777777" w:rsidR="006F6D99" w:rsidRDefault="006F6D99">
      <w:r w:rsidRPr="00523292">
        <w:rPr>
          <w:highlight w:val="yellow"/>
        </w:rPr>
        <w:t>Answer:</w:t>
      </w:r>
      <w:r w:rsidRPr="006F6D99">
        <w:t xml:space="preserve"> Protected members allow access within the class and its subclasses, providing a controlled way to allow extension without exposing the attribute to the outside world.</w:t>
      </w:r>
    </w:p>
    <w:p w14:paraId="227D9944" w14:textId="2D2B0287" w:rsidR="00E67369" w:rsidRDefault="00000000">
      <w:r>
        <w:br/>
        <w:t>3. How does name mangling help with private members in Python?</w:t>
      </w:r>
      <w:r>
        <w:br/>
      </w:r>
      <w:r w:rsidR="006F6D99" w:rsidRPr="00523292">
        <w:rPr>
          <w:highlight w:val="yellow"/>
        </w:rPr>
        <w:t>Answer:</w:t>
      </w:r>
      <w:r w:rsidR="006F6D99">
        <w:t xml:space="preserve"> </w:t>
      </w:r>
      <w:r w:rsidR="006F6D99" w:rsidRPr="006F6D99">
        <w:t>It prevents accidental access or overrides by internally renaming private attributes with a pattern _</w:t>
      </w:r>
      <w:proofErr w:type="spellStart"/>
      <w:r w:rsidR="006F6D99" w:rsidRPr="006F6D99">
        <w:t>ClassName</w:t>
      </w:r>
      <w:proofErr w:type="spellEnd"/>
      <w:r w:rsidR="006F6D99" w:rsidRPr="006F6D99">
        <w:t>__attribute, thus offering a layer of protection without complete restriction.</w:t>
      </w:r>
    </w:p>
    <w:sectPr w:rsidR="00E673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32801">
    <w:abstractNumId w:val="8"/>
  </w:num>
  <w:num w:numId="2" w16cid:durableId="1655067026">
    <w:abstractNumId w:val="6"/>
  </w:num>
  <w:num w:numId="3" w16cid:durableId="6105693">
    <w:abstractNumId w:val="5"/>
  </w:num>
  <w:num w:numId="4" w16cid:durableId="1977878366">
    <w:abstractNumId w:val="4"/>
  </w:num>
  <w:num w:numId="5" w16cid:durableId="27993217">
    <w:abstractNumId w:val="7"/>
  </w:num>
  <w:num w:numId="6" w16cid:durableId="992872029">
    <w:abstractNumId w:val="3"/>
  </w:num>
  <w:num w:numId="7" w16cid:durableId="119766634">
    <w:abstractNumId w:val="2"/>
  </w:num>
  <w:num w:numId="8" w16cid:durableId="139856920">
    <w:abstractNumId w:val="1"/>
  </w:num>
  <w:num w:numId="9" w16cid:durableId="629437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7C1"/>
    <w:rsid w:val="00227891"/>
    <w:rsid w:val="0029639D"/>
    <w:rsid w:val="00326F90"/>
    <w:rsid w:val="00415DBE"/>
    <w:rsid w:val="00523292"/>
    <w:rsid w:val="006F6D99"/>
    <w:rsid w:val="00A3000C"/>
    <w:rsid w:val="00AA1D8D"/>
    <w:rsid w:val="00B47730"/>
    <w:rsid w:val="00C70AA5"/>
    <w:rsid w:val="00C9423C"/>
    <w:rsid w:val="00CB0664"/>
    <w:rsid w:val="00E673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CE33A2"/>
  <w14:defaultImageDpi w14:val="300"/>
  <w15:docId w15:val="{DF5A81DC-0F74-42FE-8063-5D976EE7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4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Getsy Jacinth</cp:lastModifiedBy>
  <cp:revision>4</cp:revision>
  <dcterms:created xsi:type="dcterms:W3CDTF">2013-12-23T23:15:00Z</dcterms:created>
  <dcterms:modified xsi:type="dcterms:W3CDTF">2025-06-20T15:49:00Z</dcterms:modified>
  <cp:category/>
</cp:coreProperties>
</file>