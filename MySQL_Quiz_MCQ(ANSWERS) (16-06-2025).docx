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6268A" w14:textId="245B23C9" w:rsidR="00946B32" w:rsidRDefault="00000000" w:rsidP="00946B32">
      <w:pPr>
        <w:pStyle w:val="Heading1"/>
      </w:pPr>
      <w:r>
        <w:t xml:space="preserve">MySQL MCQ Quiz </w:t>
      </w:r>
      <w:r w:rsidR="005A1BEF">
        <w:t xml:space="preserve">                                                      (16-06-2025)</w:t>
      </w:r>
    </w:p>
    <w:p w14:paraId="47259476" w14:textId="34BE5F84" w:rsidR="00946B32" w:rsidRPr="00946B32" w:rsidRDefault="00946B32" w:rsidP="00946B32">
      <w:r>
        <w:t>(ANSWERS ARE HIGHLIGHTED)</w:t>
      </w:r>
      <w:r w:rsidR="00C8412E">
        <w:t xml:space="preserve">                                                   BY- GETSY JACINTH </w:t>
      </w:r>
    </w:p>
    <w:p w14:paraId="57CA78F0" w14:textId="4D2F43CA" w:rsidR="00C2267E" w:rsidRDefault="00000000">
      <w:r>
        <w:t xml:space="preserve">Duration: </w:t>
      </w:r>
      <w:r w:rsidR="00F04EAE">
        <w:t xml:space="preserve">45 </w:t>
      </w:r>
      <w:r>
        <w:t>Minutes</w:t>
      </w:r>
      <w:r>
        <w:br/>
      </w:r>
    </w:p>
    <w:p w14:paraId="0D8E80EF" w14:textId="77777777" w:rsidR="00C2267E" w:rsidRDefault="00000000">
      <w:pPr>
        <w:pStyle w:val="ListNumber"/>
      </w:pPr>
      <w:r>
        <w:t>Q1. What is a key characteristic of SQL vs NoSQL?</w:t>
      </w:r>
    </w:p>
    <w:p w14:paraId="2EF4F9F6" w14:textId="77777777" w:rsidR="00C2267E" w:rsidRDefault="00000000">
      <w:pPr>
        <w:pStyle w:val="ListBullet"/>
      </w:pPr>
      <w:r>
        <w:t>A. SQL vs NoSQL ensures data duplication</w:t>
      </w:r>
    </w:p>
    <w:p w14:paraId="0726217F" w14:textId="77777777" w:rsidR="00C2267E" w:rsidRDefault="00000000">
      <w:pPr>
        <w:pStyle w:val="ListBullet"/>
      </w:pPr>
      <w:r>
        <w:t>B. SQL vs NoSQL is used only in NoSQL databases</w:t>
      </w:r>
    </w:p>
    <w:p w14:paraId="5CDFB16B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SQL vs NoSQL improves data integrity</w:t>
      </w:r>
    </w:p>
    <w:p w14:paraId="0CA63D20" w14:textId="77777777" w:rsidR="00C2267E" w:rsidRDefault="00000000">
      <w:pPr>
        <w:pStyle w:val="ListBullet"/>
      </w:pPr>
      <w:r>
        <w:t>D. SQL vs NoSQL is not related to database design</w:t>
      </w:r>
    </w:p>
    <w:p w14:paraId="07FE5581" w14:textId="38F8AF6B" w:rsidR="005A1BEF" w:rsidRDefault="005A1BEF" w:rsidP="005A1BEF">
      <w:pPr>
        <w:pStyle w:val="ListBullet"/>
        <w:numPr>
          <w:ilvl w:val="0"/>
          <w:numId w:val="0"/>
        </w:numPr>
        <w:ind w:left="360"/>
      </w:pPr>
    </w:p>
    <w:p w14:paraId="6083B3A3" w14:textId="77777777" w:rsidR="00C2267E" w:rsidRDefault="00000000">
      <w:pPr>
        <w:pStyle w:val="ListNumber"/>
      </w:pPr>
      <w:r>
        <w:t>Q2. What is a key characteristic of Advantages of SQL?</w:t>
      </w:r>
    </w:p>
    <w:p w14:paraId="378F6B34" w14:textId="77777777" w:rsidR="00C2267E" w:rsidRDefault="00000000">
      <w:pPr>
        <w:pStyle w:val="ListBullet"/>
      </w:pPr>
      <w:r>
        <w:t>A. Advantages of SQL ensures data duplication</w:t>
      </w:r>
    </w:p>
    <w:p w14:paraId="14106E74" w14:textId="77777777" w:rsidR="00C2267E" w:rsidRDefault="00000000">
      <w:pPr>
        <w:pStyle w:val="ListBullet"/>
      </w:pPr>
      <w:r>
        <w:t>B. Advantages of SQL is used only in NoSQL databases</w:t>
      </w:r>
    </w:p>
    <w:p w14:paraId="556A1355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Advantages of SQL improves data integrity</w:t>
      </w:r>
    </w:p>
    <w:p w14:paraId="617490BF" w14:textId="77777777" w:rsidR="00C2267E" w:rsidRDefault="00000000">
      <w:pPr>
        <w:pStyle w:val="ListBullet"/>
      </w:pPr>
      <w:r>
        <w:t>D. Advantages of SQL is not related to database design</w:t>
      </w:r>
    </w:p>
    <w:p w14:paraId="38F49600" w14:textId="77777777" w:rsidR="005A1BEF" w:rsidRDefault="005A1BEF" w:rsidP="005A1BEF">
      <w:pPr>
        <w:pStyle w:val="ListBullet"/>
        <w:numPr>
          <w:ilvl w:val="0"/>
          <w:numId w:val="0"/>
        </w:numPr>
        <w:ind w:left="360"/>
      </w:pPr>
    </w:p>
    <w:p w14:paraId="4FE1ECAB" w14:textId="77777777" w:rsidR="00C2267E" w:rsidRDefault="00000000">
      <w:pPr>
        <w:pStyle w:val="ListNumber"/>
      </w:pPr>
      <w:r>
        <w:t>Q3. What is a key characteristic of Disadvantages of SQL?</w:t>
      </w:r>
    </w:p>
    <w:p w14:paraId="29412A93" w14:textId="77777777" w:rsidR="00C2267E" w:rsidRDefault="00000000">
      <w:pPr>
        <w:pStyle w:val="ListBullet"/>
      </w:pPr>
      <w:r>
        <w:t>A. Disadvantages of SQL ensures data duplication</w:t>
      </w:r>
    </w:p>
    <w:p w14:paraId="440B03B2" w14:textId="77777777" w:rsidR="00C2267E" w:rsidRDefault="00000000">
      <w:pPr>
        <w:pStyle w:val="ListBullet"/>
      </w:pPr>
      <w:r>
        <w:t>B. Disadvantages of SQL is used only in NoSQL databases</w:t>
      </w:r>
    </w:p>
    <w:p w14:paraId="7599A9A3" w14:textId="77777777" w:rsidR="00C2267E" w:rsidRPr="0030581A" w:rsidRDefault="00000000">
      <w:pPr>
        <w:pStyle w:val="ListBullet"/>
        <w:rPr>
          <w:highlight w:val="yellow"/>
        </w:rPr>
      </w:pPr>
      <w:r w:rsidRPr="0030581A">
        <w:rPr>
          <w:highlight w:val="yellow"/>
        </w:rPr>
        <w:t>C. Disadvantages of SQL improves data integrity</w:t>
      </w:r>
    </w:p>
    <w:p w14:paraId="230DDA96" w14:textId="77777777" w:rsidR="00C2267E" w:rsidRDefault="00000000">
      <w:pPr>
        <w:pStyle w:val="ListBullet"/>
      </w:pPr>
      <w:r>
        <w:t>D. Disadvantages of SQL is not related to database design</w:t>
      </w:r>
    </w:p>
    <w:p w14:paraId="65877672" w14:textId="77777777" w:rsidR="00C2267E" w:rsidRDefault="00000000">
      <w:pPr>
        <w:pStyle w:val="ListNumber"/>
      </w:pPr>
      <w:r>
        <w:t>Q4. What is a key characteristic of System Databases in SQL Server?</w:t>
      </w:r>
    </w:p>
    <w:p w14:paraId="18D7D7F8" w14:textId="77777777" w:rsidR="00C2267E" w:rsidRDefault="00000000">
      <w:pPr>
        <w:pStyle w:val="ListBullet"/>
      </w:pPr>
      <w:r>
        <w:t>A. System Databases in SQL Server ensures data duplication</w:t>
      </w:r>
    </w:p>
    <w:p w14:paraId="2B8515CB" w14:textId="77777777" w:rsidR="00C2267E" w:rsidRDefault="00000000">
      <w:pPr>
        <w:pStyle w:val="ListBullet"/>
      </w:pPr>
      <w:r>
        <w:t>B. System Databases in SQL Server is used only in NoSQL databases</w:t>
      </w:r>
    </w:p>
    <w:p w14:paraId="2BA1D846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System Databases in SQL Server improves data integrity</w:t>
      </w:r>
    </w:p>
    <w:p w14:paraId="7AF2D2DD" w14:textId="77777777" w:rsidR="00C2267E" w:rsidRDefault="00000000">
      <w:pPr>
        <w:pStyle w:val="ListBullet"/>
      </w:pPr>
      <w:r>
        <w:t>D. System Databases in SQL Server is not related to database design</w:t>
      </w:r>
    </w:p>
    <w:p w14:paraId="50905588" w14:textId="77777777" w:rsidR="00C2267E" w:rsidRDefault="00000000">
      <w:pPr>
        <w:pStyle w:val="ListNumber"/>
      </w:pPr>
      <w:r>
        <w:t>Q5. What is a key characteristic of Managing Databases?</w:t>
      </w:r>
    </w:p>
    <w:p w14:paraId="4C2E15F3" w14:textId="77777777" w:rsidR="00C2267E" w:rsidRDefault="00000000">
      <w:pPr>
        <w:pStyle w:val="ListBullet"/>
      </w:pPr>
      <w:r>
        <w:t>A. Managing Databases ensures data duplication</w:t>
      </w:r>
    </w:p>
    <w:p w14:paraId="1F0CF96D" w14:textId="77777777" w:rsidR="00C2267E" w:rsidRDefault="00000000">
      <w:pPr>
        <w:pStyle w:val="ListBullet"/>
      </w:pPr>
      <w:r>
        <w:t>B. Managing Databases is used only in NoSQL databases</w:t>
      </w:r>
    </w:p>
    <w:p w14:paraId="4FC97E86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Managing Databases improves data integrity</w:t>
      </w:r>
    </w:p>
    <w:p w14:paraId="0007AFCD" w14:textId="77777777" w:rsidR="00C2267E" w:rsidRDefault="00000000">
      <w:pPr>
        <w:pStyle w:val="ListBullet"/>
      </w:pPr>
      <w:r>
        <w:t>D. Managing Databases is not related to database design</w:t>
      </w:r>
    </w:p>
    <w:p w14:paraId="41F00C23" w14:textId="77777777" w:rsidR="00C2267E" w:rsidRDefault="00000000">
      <w:pPr>
        <w:pStyle w:val="ListNumber"/>
      </w:pPr>
      <w:r>
        <w:t>Q6. What is a key characteristic of 1NF?</w:t>
      </w:r>
    </w:p>
    <w:p w14:paraId="310E6B31" w14:textId="77777777" w:rsidR="00C2267E" w:rsidRDefault="00000000">
      <w:pPr>
        <w:pStyle w:val="ListBullet"/>
      </w:pPr>
      <w:r>
        <w:lastRenderedPageBreak/>
        <w:t>A. 1NF ensures data duplication</w:t>
      </w:r>
    </w:p>
    <w:p w14:paraId="1132FB10" w14:textId="77777777" w:rsidR="00C2267E" w:rsidRDefault="00000000">
      <w:pPr>
        <w:pStyle w:val="ListBullet"/>
      </w:pPr>
      <w:r>
        <w:t>B. 1NF is used only in NoSQL databases</w:t>
      </w:r>
    </w:p>
    <w:p w14:paraId="6BD65A7E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1NF improves data integrity</w:t>
      </w:r>
    </w:p>
    <w:p w14:paraId="195A9122" w14:textId="77777777" w:rsidR="00C2267E" w:rsidRDefault="00000000">
      <w:pPr>
        <w:pStyle w:val="ListBullet"/>
      </w:pPr>
      <w:r>
        <w:t>D. 1NF is not related to database design</w:t>
      </w:r>
    </w:p>
    <w:p w14:paraId="427E747B" w14:textId="77777777" w:rsidR="00C2267E" w:rsidRDefault="00000000">
      <w:pPr>
        <w:pStyle w:val="ListNumber"/>
      </w:pPr>
      <w:r>
        <w:t>Q7. What is a key characteristic of 2NF?</w:t>
      </w:r>
    </w:p>
    <w:p w14:paraId="08477631" w14:textId="77777777" w:rsidR="00C2267E" w:rsidRDefault="00000000">
      <w:pPr>
        <w:pStyle w:val="ListBullet"/>
      </w:pPr>
      <w:r>
        <w:t>A. 2NF ensures data duplication</w:t>
      </w:r>
    </w:p>
    <w:p w14:paraId="388DF1AB" w14:textId="77777777" w:rsidR="00C2267E" w:rsidRDefault="00000000">
      <w:pPr>
        <w:pStyle w:val="ListBullet"/>
      </w:pPr>
      <w:r>
        <w:t>B. 2NF is used only in NoSQL databases</w:t>
      </w:r>
    </w:p>
    <w:p w14:paraId="387D0BFB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2NF improves data integrity</w:t>
      </w:r>
    </w:p>
    <w:p w14:paraId="30417460" w14:textId="77777777" w:rsidR="00C2267E" w:rsidRDefault="00000000">
      <w:pPr>
        <w:pStyle w:val="ListBullet"/>
      </w:pPr>
      <w:r>
        <w:t>D. 2NF is not related to database design</w:t>
      </w:r>
    </w:p>
    <w:p w14:paraId="5A1A58B2" w14:textId="77777777" w:rsidR="00C2267E" w:rsidRDefault="00000000">
      <w:pPr>
        <w:pStyle w:val="ListNumber"/>
      </w:pPr>
      <w:r>
        <w:t>Q8. What is a key characteristic of 3NF?</w:t>
      </w:r>
    </w:p>
    <w:p w14:paraId="3FC98BFE" w14:textId="77777777" w:rsidR="00C2267E" w:rsidRDefault="00000000">
      <w:pPr>
        <w:pStyle w:val="ListBullet"/>
      </w:pPr>
      <w:r>
        <w:t>A. 3NF ensures data duplication</w:t>
      </w:r>
    </w:p>
    <w:p w14:paraId="320C5542" w14:textId="77777777" w:rsidR="00C2267E" w:rsidRDefault="00000000">
      <w:pPr>
        <w:pStyle w:val="ListBullet"/>
      </w:pPr>
      <w:r>
        <w:t>B. 3NF is used only in NoSQL databases</w:t>
      </w:r>
    </w:p>
    <w:p w14:paraId="1E2F917B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3NF improves data integrity</w:t>
      </w:r>
    </w:p>
    <w:p w14:paraId="21ECE09F" w14:textId="77777777" w:rsidR="00C2267E" w:rsidRDefault="00000000">
      <w:pPr>
        <w:pStyle w:val="ListBullet"/>
      </w:pPr>
      <w:r>
        <w:t>D. 3NF is not related to database design</w:t>
      </w:r>
    </w:p>
    <w:p w14:paraId="1771EB70" w14:textId="77777777" w:rsidR="00C2267E" w:rsidRDefault="00000000">
      <w:pPr>
        <w:pStyle w:val="ListNumber"/>
      </w:pPr>
      <w:r>
        <w:t>Q9. What is a key characteristic of BCNF?</w:t>
      </w:r>
    </w:p>
    <w:p w14:paraId="0861D998" w14:textId="77777777" w:rsidR="00C2267E" w:rsidRDefault="00000000">
      <w:pPr>
        <w:pStyle w:val="ListBullet"/>
      </w:pPr>
      <w:r>
        <w:t>A. BCNF ensures data duplication</w:t>
      </w:r>
    </w:p>
    <w:p w14:paraId="2CE54EA6" w14:textId="77777777" w:rsidR="00C2267E" w:rsidRDefault="00000000">
      <w:pPr>
        <w:pStyle w:val="ListBullet"/>
      </w:pPr>
      <w:r>
        <w:t>B. BCNF is used only in NoSQL databases</w:t>
      </w:r>
    </w:p>
    <w:p w14:paraId="7406F325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BCNF improves data integrity</w:t>
      </w:r>
    </w:p>
    <w:p w14:paraId="49AABF29" w14:textId="77777777" w:rsidR="00C2267E" w:rsidRDefault="00000000">
      <w:pPr>
        <w:pStyle w:val="ListBullet"/>
      </w:pPr>
      <w:r>
        <w:t>D. BCNF is not related to database design</w:t>
      </w:r>
    </w:p>
    <w:p w14:paraId="36747750" w14:textId="77777777" w:rsidR="00C2267E" w:rsidRDefault="00000000">
      <w:pPr>
        <w:pStyle w:val="ListNumber"/>
      </w:pPr>
      <w:r>
        <w:t>Q10. What is a key characteristic of Identifying System Databases?</w:t>
      </w:r>
    </w:p>
    <w:p w14:paraId="2D1215B9" w14:textId="77777777" w:rsidR="00C2267E" w:rsidRDefault="00000000">
      <w:pPr>
        <w:pStyle w:val="ListBullet"/>
      </w:pPr>
      <w:r>
        <w:t>A. Identifying System Databases ensures data duplication</w:t>
      </w:r>
    </w:p>
    <w:p w14:paraId="29D835FF" w14:textId="77777777" w:rsidR="00C2267E" w:rsidRDefault="00000000">
      <w:pPr>
        <w:pStyle w:val="ListBullet"/>
      </w:pPr>
      <w:r>
        <w:t>B. Identifying System Databases is used only in NoSQL databases</w:t>
      </w:r>
    </w:p>
    <w:p w14:paraId="669C3EAB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Identifying System Databases improves data integrity</w:t>
      </w:r>
    </w:p>
    <w:p w14:paraId="131D0775" w14:textId="77777777" w:rsidR="00C2267E" w:rsidRDefault="00000000">
      <w:pPr>
        <w:pStyle w:val="ListBullet"/>
      </w:pPr>
      <w:r>
        <w:t>D. Identifying System Databases is not related to database design</w:t>
      </w:r>
    </w:p>
    <w:p w14:paraId="5BB3C51B" w14:textId="77777777" w:rsidR="00C2267E" w:rsidRDefault="00000000">
      <w:pPr>
        <w:pStyle w:val="ListNumber"/>
      </w:pPr>
      <w:r>
        <w:t>Q11. What is a key characteristic of Database Files?</w:t>
      </w:r>
    </w:p>
    <w:p w14:paraId="1A9D8017" w14:textId="77777777" w:rsidR="00C2267E" w:rsidRDefault="00000000">
      <w:pPr>
        <w:pStyle w:val="ListBullet"/>
      </w:pPr>
      <w:r>
        <w:t>A. Database Files ensures data duplication</w:t>
      </w:r>
    </w:p>
    <w:p w14:paraId="2747BFAF" w14:textId="77777777" w:rsidR="00C2267E" w:rsidRDefault="00000000">
      <w:pPr>
        <w:pStyle w:val="ListBullet"/>
      </w:pPr>
      <w:r>
        <w:t>B. Database Files is used only in NoSQL databases</w:t>
      </w:r>
    </w:p>
    <w:p w14:paraId="06916170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Database Files improves data integrity</w:t>
      </w:r>
    </w:p>
    <w:p w14:paraId="1253B665" w14:textId="77777777" w:rsidR="00C2267E" w:rsidRDefault="00000000">
      <w:pPr>
        <w:pStyle w:val="ListBullet"/>
      </w:pPr>
      <w:r>
        <w:t>D. Database Files is not related to database design</w:t>
      </w:r>
    </w:p>
    <w:p w14:paraId="3088F6B7" w14:textId="77777777" w:rsidR="00C2267E" w:rsidRDefault="00000000">
      <w:pPr>
        <w:pStyle w:val="ListNumber"/>
      </w:pPr>
      <w:r>
        <w:t>Q12. What is a key characteristic of Creating Databases?</w:t>
      </w:r>
    </w:p>
    <w:p w14:paraId="116DA2E6" w14:textId="77777777" w:rsidR="00C2267E" w:rsidRDefault="00000000">
      <w:pPr>
        <w:pStyle w:val="ListBullet"/>
      </w:pPr>
      <w:r>
        <w:t>A. Creating Databases ensures data duplication</w:t>
      </w:r>
    </w:p>
    <w:p w14:paraId="360F11EB" w14:textId="77777777" w:rsidR="00C2267E" w:rsidRDefault="00000000">
      <w:pPr>
        <w:pStyle w:val="ListBullet"/>
      </w:pPr>
      <w:r>
        <w:t>B. Creating Databases is used only in NoSQL databases</w:t>
      </w:r>
    </w:p>
    <w:p w14:paraId="7B2F3F55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Creating Databases improves data integrity</w:t>
      </w:r>
    </w:p>
    <w:p w14:paraId="5E9D8D59" w14:textId="77777777" w:rsidR="00C2267E" w:rsidRDefault="00000000">
      <w:pPr>
        <w:pStyle w:val="ListBullet"/>
      </w:pPr>
      <w:r>
        <w:t>D. Creating Databases is not related to database design</w:t>
      </w:r>
    </w:p>
    <w:p w14:paraId="5D4477B5" w14:textId="77777777" w:rsidR="00C2267E" w:rsidRDefault="00000000">
      <w:pPr>
        <w:pStyle w:val="ListNumber"/>
      </w:pPr>
      <w:r>
        <w:lastRenderedPageBreak/>
        <w:t>Q13. What is a key characteristic of Renaming Databases?</w:t>
      </w:r>
    </w:p>
    <w:p w14:paraId="26B13592" w14:textId="77777777" w:rsidR="00C2267E" w:rsidRDefault="00000000">
      <w:pPr>
        <w:pStyle w:val="ListBullet"/>
      </w:pPr>
      <w:r>
        <w:t>A. Renaming Databases ensures data duplication</w:t>
      </w:r>
    </w:p>
    <w:p w14:paraId="7760DB35" w14:textId="77777777" w:rsidR="00C2267E" w:rsidRDefault="00000000">
      <w:pPr>
        <w:pStyle w:val="ListBullet"/>
      </w:pPr>
      <w:r>
        <w:t>B. Renaming Databases is used only in NoSQL databases</w:t>
      </w:r>
    </w:p>
    <w:p w14:paraId="59C670CC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Renaming Databases improves data integrity</w:t>
      </w:r>
    </w:p>
    <w:p w14:paraId="2CE2155B" w14:textId="77777777" w:rsidR="00C2267E" w:rsidRDefault="00000000">
      <w:pPr>
        <w:pStyle w:val="ListBullet"/>
      </w:pPr>
      <w:r>
        <w:t>D. Renaming Databases is not related to database design</w:t>
      </w:r>
    </w:p>
    <w:p w14:paraId="785A1654" w14:textId="77777777" w:rsidR="00C2267E" w:rsidRDefault="00000000">
      <w:pPr>
        <w:pStyle w:val="ListNumber"/>
      </w:pPr>
      <w:r>
        <w:t>Q14. What is a key characteristic of Dropping Databases?</w:t>
      </w:r>
    </w:p>
    <w:p w14:paraId="33177F4A" w14:textId="77777777" w:rsidR="00C2267E" w:rsidRDefault="00000000">
      <w:pPr>
        <w:pStyle w:val="ListBullet"/>
      </w:pPr>
      <w:r>
        <w:t>A. Dropping Databases ensures data duplication</w:t>
      </w:r>
    </w:p>
    <w:p w14:paraId="277B0D94" w14:textId="77777777" w:rsidR="00C2267E" w:rsidRDefault="00000000">
      <w:pPr>
        <w:pStyle w:val="ListBullet"/>
      </w:pPr>
      <w:r>
        <w:t>B. Dropping Databases is used only in NoSQL databases</w:t>
      </w:r>
    </w:p>
    <w:p w14:paraId="36C4BC7C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Dropping Databases improves data integrity</w:t>
      </w:r>
    </w:p>
    <w:p w14:paraId="347FB318" w14:textId="77777777" w:rsidR="00C2267E" w:rsidRDefault="00000000">
      <w:pPr>
        <w:pStyle w:val="ListBullet"/>
      </w:pPr>
      <w:r>
        <w:t>D. Dropping Databases is not related to database design</w:t>
      </w:r>
    </w:p>
    <w:p w14:paraId="22067597" w14:textId="77777777" w:rsidR="00C2267E" w:rsidRDefault="00000000">
      <w:pPr>
        <w:pStyle w:val="ListNumber"/>
      </w:pPr>
      <w:r>
        <w:t>Q15. What is a key characteristic of Data Types?</w:t>
      </w:r>
    </w:p>
    <w:p w14:paraId="6CD9DB79" w14:textId="77777777" w:rsidR="00C2267E" w:rsidRDefault="00000000">
      <w:pPr>
        <w:pStyle w:val="ListBullet"/>
      </w:pPr>
      <w:r>
        <w:t>A. Data Types ensures data duplication</w:t>
      </w:r>
    </w:p>
    <w:p w14:paraId="7CC5A4F1" w14:textId="77777777" w:rsidR="00C2267E" w:rsidRDefault="00000000">
      <w:pPr>
        <w:pStyle w:val="ListBullet"/>
      </w:pPr>
      <w:r>
        <w:t>B. Data Types is used only in NoSQL databases</w:t>
      </w:r>
    </w:p>
    <w:p w14:paraId="4555B8A6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Data Types improves data integrity</w:t>
      </w:r>
    </w:p>
    <w:p w14:paraId="04997EF7" w14:textId="77777777" w:rsidR="00C2267E" w:rsidRDefault="00000000">
      <w:pPr>
        <w:pStyle w:val="ListBullet"/>
      </w:pPr>
      <w:r>
        <w:t>D. Data Types is not related to database design</w:t>
      </w:r>
    </w:p>
    <w:p w14:paraId="0FA88839" w14:textId="77777777" w:rsidR="00C2267E" w:rsidRDefault="00000000">
      <w:pPr>
        <w:pStyle w:val="ListNumber"/>
      </w:pPr>
      <w:r>
        <w:t>Q16. What is a key characteristic of Creating Tables?</w:t>
      </w:r>
    </w:p>
    <w:p w14:paraId="4F7EB8EA" w14:textId="77777777" w:rsidR="00C2267E" w:rsidRDefault="00000000">
      <w:pPr>
        <w:pStyle w:val="ListBullet"/>
      </w:pPr>
      <w:r>
        <w:t>A. Creating Tables ensures data duplication</w:t>
      </w:r>
    </w:p>
    <w:p w14:paraId="4B88CA6A" w14:textId="77777777" w:rsidR="00C2267E" w:rsidRDefault="00000000">
      <w:pPr>
        <w:pStyle w:val="ListBullet"/>
      </w:pPr>
      <w:r>
        <w:t>B. Creating Tables is used only in NoSQL databases</w:t>
      </w:r>
    </w:p>
    <w:p w14:paraId="59CA2371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Creating Tables improves data integrity</w:t>
      </w:r>
    </w:p>
    <w:p w14:paraId="3ABE8536" w14:textId="77777777" w:rsidR="00C2267E" w:rsidRDefault="00000000">
      <w:pPr>
        <w:pStyle w:val="ListBullet"/>
      </w:pPr>
      <w:r>
        <w:t>D. Creating Tables is not related to database design</w:t>
      </w:r>
    </w:p>
    <w:p w14:paraId="3A093652" w14:textId="77777777" w:rsidR="00C2267E" w:rsidRDefault="00000000">
      <w:pPr>
        <w:pStyle w:val="ListNumber"/>
      </w:pPr>
      <w:r>
        <w:t>Q17. What is a key characteristic of Modifying Tables?</w:t>
      </w:r>
    </w:p>
    <w:p w14:paraId="0E75A921" w14:textId="77777777" w:rsidR="00C2267E" w:rsidRDefault="00000000">
      <w:pPr>
        <w:pStyle w:val="ListBullet"/>
      </w:pPr>
      <w:r>
        <w:t>A. Modifying Tables ensures data duplication</w:t>
      </w:r>
    </w:p>
    <w:p w14:paraId="52E61973" w14:textId="77777777" w:rsidR="00C2267E" w:rsidRDefault="00000000">
      <w:pPr>
        <w:pStyle w:val="ListBullet"/>
      </w:pPr>
      <w:r>
        <w:t>B. Modifying Tables is used only in NoSQL databases</w:t>
      </w:r>
    </w:p>
    <w:p w14:paraId="606B2F09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Modifying Tables improves data integrity</w:t>
      </w:r>
    </w:p>
    <w:p w14:paraId="0AF85972" w14:textId="77777777" w:rsidR="00C2267E" w:rsidRDefault="00000000">
      <w:pPr>
        <w:pStyle w:val="ListBullet"/>
      </w:pPr>
      <w:r>
        <w:t>D. Modifying Tables is not related to database design</w:t>
      </w:r>
    </w:p>
    <w:p w14:paraId="748C107A" w14:textId="77777777" w:rsidR="00C2267E" w:rsidRDefault="00000000">
      <w:pPr>
        <w:pStyle w:val="ListNumber"/>
      </w:pPr>
      <w:r>
        <w:t>Q18. What is a key characteristic of Renaming Tables?</w:t>
      </w:r>
    </w:p>
    <w:p w14:paraId="3C60FCA6" w14:textId="77777777" w:rsidR="00C2267E" w:rsidRDefault="00000000">
      <w:pPr>
        <w:pStyle w:val="ListBullet"/>
      </w:pPr>
      <w:r>
        <w:t>A. Renaming Tables ensures data duplication</w:t>
      </w:r>
    </w:p>
    <w:p w14:paraId="6FC94E88" w14:textId="77777777" w:rsidR="00C2267E" w:rsidRDefault="00000000">
      <w:pPr>
        <w:pStyle w:val="ListBullet"/>
      </w:pPr>
      <w:r>
        <w:t>B. Renaming Tables is used only in NoSQL databases</w:t>
      </w:r>
    </w:p>
    <w:p w14:paraId="18D6BCA2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Renaming Tables improves data integrity</w:t>
      </w:r>
    </w:p>
    <w:p w14:paraId="010F44D5" w14:textId="77777777" w:rsidR="00C2267E" w:rsidRDefault="00000000">
      <w:pPr>
        <w:pStyle w:val="ListBullet"/>
      </w:pPr>
      <w:r>
        <w:t>D. Renaming Tables is not related to database design</w:t>
      </w:r>
    </w:p>
    <w:p w14:paraId="41D058C6" w14:textId="77777777" w:rsidR="00C2267E" w:rsidRDefault="00000000">
      <w:pPr>
        <w:pStyle w:val="ListNumber"/>
      </w:pPr>
      <w:r>
        <w:t>Q19. What is a key characteristic of Dropping Tables?</w:t>
      </w:r>
    </w:p>
    <w:p w14:paraId="70EA8303" w14:textId="77777777" w:rsidR="00C2267E" w:rsidRDefault="00000000">
      <w:pPr>
        <w:pStyle w:val="ListBullet"/>
      </w:pPr>
      <w:r>
        <w:t>A. Dropping Tables ensures data duplication</w:t>
      </w:r>
    </w:p>
    <w:p w14:paraId="6FB102A6" w14:textId="77777777" w:rsidR="00C2267E" w:rsidRDefault="00000000">
      <w:pPr>
        <w:pStyle w:val="ListBullet"/>
      </w:pPr>
      <w:r>
        <w:t>B. Dropping Tables is used only in NoSQL databases</w:t>
      </w:r>
    </w:p>
    <w:p w14:paraId="74BF7E2E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lastRenderedPageBreak/>
        <w:t>C. Dropping Tables improves data integrity</w:t>
      </w:r>
    </w:p>
    <w:p w14:paraId="7158AFDB" w14:textId="77777777" w:rsidR="00C2267E" w:rsidRDefault="00000000">
      <w:pPr>
        <w:pStyle w:val="ListBullet"/>
      </w:pPr>
      <w:r>
        <w:t>D. Dropping Tables is not related to database design</w:t>
      </w:r>
    </w:p>
    <w:p w14:paraId="725F5C37" w14:textId="77777777" w:rsidR="00C2267E" w:rsidRDefault="00000000">
      <w:pPr>
        <w:pStyle w:val="ListNumber"/>
      </w:pPr>
      <w:r>
        <w:t>Q20. What is a key characteristic of Insert/Update/Delete?</w:t>
      </w:r>
    </w:p>
    <w:p w14:paraId="4F61AD54" w14:textId="77777777" w:rsidR="00C2267E" w:rsidRDefault="00000000">
      <w:pPr>
        <w:pStyle w:val="ListBullet"/>
      </w:pPr>
      <w:r>
        <w:t>A. Insert/Update/Delete ensures data duplication</w:t>
      </w:r>
    </w:p>
    <w:p w14:paraId="71435963" w14:textId="77777777" w:rsidR="00C2267E" w:rsidRDefault="00000000">
      <w:pPr>
        <w:pStyle w:val="ListBullet"/>
      </w:pPr>
      <w:r>
        <w:t>B. Insert/Update/Delete is used only in NoSQL databases</w:t>
      </w:r>
    </w:p>
    <w:p w14:paraId="3FC91E0E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Insert/Update/Delete improves data integrity</w:t>
      </w:r>
    </w:p>
    <w:p w14:paraId="2192D8ED" w14:textId="77777777" w:rsidR="00C2267E" w:rsidRDefault="00000000">
      <w:pPr>
        <w:pStyle w:val="ListBullet"/>
      </w:pPr>
      <w:r>
        <w:t>D. Insert/Update/Delete is not related to database design</w:t>
      </w:r>
    </w:p>
    <w:p w14:paraId="1998CDC6" w14:textId="77777777" w:rsidR="00C2267E" w:rsidRDefault="00000000">
      <w:pPr>
        <w:pStyle w:val="ListNumber"/>
      </w:pPr>
      <w:r>
        <w:t>Q21. What is a key characteristic of Retrieving Data?</w:t>
      </w:r>
    </w:p>
    <w:p w14:paraId="161AD7F5" w14:textId="77777777" w:rsidR="00C2267E" w:rsidRDefault="00000000">
      <w:pPr>
        <w:pStyle w:val="ListBullet"/>
      </w:pPr>
      <w:r>
        <w:t>A. Retrieving Data ensures data duplication</w:t>
      </w:r>
    </w:p>
    <w:p w14:paraId="1EDBA03B" w14:textId="77777777" w:rsidR="00C2267E" w:rsidRDefault="00000000">
      <w:pPr>
        <w:pStyle w:val="ListBullet"/>
      </w:pPr>
      <w:r>
        <w:t>B. Retrieving Data is used only in NoSQL databases</w:t>
      </w:r>
    </w:p>
    <w:p w14:paraId="6A9EC32F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Retrieving Data improves data integrity</w:t>
      </w:r>
    </w:p>
    <w:p w14:paraId="67B2D46A" w14:textId="77777777" w:rsidR="00C2267E" w:rsidRDefault="00000000">
      <w:pPr>
        <w:pStyle w:val="ListBullet"/>
      </w:pPr>
      <w:r>
        <w:t>D. Retrieving Data is not related to database design</w:t>
      </w:r>
    </w:p>
    <w:p w14:paraId="528BC764" w14:textId="77777777" w:rsidR="00C2267E" w:rsidRDefault="00000000">
      <w:pPr>
        <w:pStyle w:val="ListNumber"/>
      </w:pPr>
      <w:r>
        <w:t>Q22. What is a key characteristic of Filtering: WHERE, IN, AND, OR, LIKE?</w:t>
      </w:r>
    </w:p>
    <w:p w14:paraId="576D1BD9" w14:textId="77777777" w:rsidR="00C2267E" w:rsidRDefault="00000000">
      <w:pPr>
        <w:pStyle w:val="ListBullet"/>
      </w:pPr>
      <w:r>
        <w:t>A. Filtering: WHERE, IN, AND, OR, LIKE ensures data duplication</w:t>
      </w:r>
    </w:p>
    <w:p w14:paraId="0FD2297A" w14:textId="77777777" w:rsidR="00C2267E" w:rsidRDefault="00000000">
      <w:pPr>
        <w:pStyle w:val="ListBullet"/>
      </w:pPr>
      <w:r>
        <w:t>B. Filtering: WHERE, IN, AND, OR, LIKE is used only in NoSQL databases</w:t>
      </w:r>
    </w:p>
    <w:p w14:paraId="0C8DF867" w14:textId="77777777" w:rsidR="00C2267E" w:rsidRPr="0030581A" w:rsidRDefault="00000000">
      <w:pPr>
        <w:pStyle w:val="ListBullet"/>
        <w:rPr>
          <w:highlight w:val="yellow"/>
        </w:rPr>
      </w:pPr>
      <w:r w:rsidRPr="0030581A">
        <w:rPr>
          <w:highlight w:val="yellow"/>
        </w:rPr>
        <w:t>C. Filtering: WHERE, IN, AND, OR, LIKE improves data integrity</w:t>
      </w:r>
    </w:p>
    <w:p w14:paraId="3D7F3B0B" w14:textId="77777777" w:rsidR="00C2267E" w:rsidRDefault="00000000">
      <w:pPr>
        <w:pStyle w:val="ListBullet"/>
      </w:pPr>
      <w:r>
        <w:t>D. Filtering: WHERE, IN, AND, OR, LIKE is not related to database design</w:t>
      </w:r>
    </w:p>
    <w:p w14:paraId="5508F49B" w14:textId="77777777" w:rsidR="00C2267E" w:rsidRDefault="00000000">
      <w:pPr>
        <w:pStyle w:val="ListNumber"/>
      </w:pPr>
      <w:r>
        <w:t>Q23. What is a key characteristic of Aliases?</w:t>
      </w:r>
    </w:p>
    <w:p w14:paraId="539CAF74" w14:textId="77777777" w:rsidR="00C2267E" w:rsidRDefault="00000000">
      <w:pPr>
        <w:pStyle w:val="ListBullet"/>
      </w:pPr>
      <w:r>
        <w:t>A. Aliases ensures data duplication</w:t>
      </w:r>
    </w:p>
    <w:p w14:paraId="3D03EA7B" w14:textId="77777777" w:rsidR="00C2267E" w:rsidRDefault="00000000">
      <w:pPr>
        <w:pStyle w:val="ListBullet"/>
      </w:pPr>
      <w:r>
        <w:t>B. Aliases is used only in NoSQL databases</w:t>
      </w:r>
    </w:p>
    <w:p w14:paraId="5A473564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Aliases improves data integrity</w:t>
      </w:r>
    </w:p>
    <w:p w14:paraId="78D82CD1" w14:textId="77777777" w:rsidR="00C2267E" w:rsidRDefault="00000000">
      <w:pPr>
        <w:pStyle w:val="ListBullet"/>
      </w:pPr>
      <w:r>
        <w:t>D. Aliases is not related to database design</w:t>
      </w:r>
    </w:p>
    <w:p w14:paraId="183C58EC" w14:textId="77777777" w:rsidR="00C2267E" w:rsidRDefault="00000000">
      <w:pPr>
        <w:pStyle w:val="ListNumber"/>
      </w:pPr>
      <w:r>
        <w:t>Q24. What is a key characteristic of DISTINCT?</w:t>
      </w:r>
    </w:p>
    <w:p w14:paraId="5E2C071C" w14:textId="77777777" w:rsidR="00C2267E" w:rsidRDefault="00000000">
      <w:pPr>
        <w:pStyle w:val="ListBullet"/>
      </w:pPr>
      <w:r>
        <w:t>A. DISTINCT ensures data duplication</w:t>
      </w:r>
    </w:p>
    <w:p w14:paraId="5A19B1E9" w14:textId="77777777" w:rsidR="00C2267E" w:rsidRDefault="00000000">
      <w:pPr>
        <w:pStyle w:val="ListBullet"/>
      </w:pPr>
      <w:r>
        <w:t>B. DISTINCT is used only in NoSQL databases</w:t>
      </w:r>
    </w:p>
    <w:p w14:paraId="26CB1156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DISTINCT improves data integrity</w:t>
      </w:r>
    </w:p>
    <w:p w14:paraId="5764D3FA" w14:textId="77777777" w:rsidR="00C2267E" w:rsidRDefault="00000000">
      <w:pPr>
        <w:pStyle w:val="ListBullet"/>
      </w:pPr>
      <w:r>
        <w:t>D. DISTINCT is not related to database design</w:t>
      </w:r>
    </w:p>
    <w:p w14:paraId="5224FF73" w14:textId="77777777" w:rsidR="00C2267E" w:rsidRDefault="00000000">
      <w:pPr>
        <w:pStyle w:val="ListNumber"/>
      </w:pPr>
      <w:r>
        <w:t>Q25. What is a key characteristic of BETWEEN?</w:t>
      </w:r>
    </w:p>
    <w:p w14:paraId="7068D29D" w14:textId="77777777" w:rsidR="00C2267E" w:rsidRDefault="00000000">
      <w:pPr>
        <w:pStyle w:val="ListBullet"/>
      </w:pPr>
      <w:r>
        <w:t>A. BETWEEN ensures data duplication</w:t>
      </w:r>
    </w:p>
    <w:p w14:paraId="0064CA33" w14:textId="77777777" w:rsidR="00C2267E" w:rsidRDefault="00000000">
      <w:pPr>
        <w:pStyle w:val="ListBullet"/>
      </w:pPr>
      <w:r>
        <w:t>B. BETWEEN is used only in NoSQL databases</w:t>
      </w:r>
    </w:p>
    <w:p w14:paraId="35ADAF11" w14:textId="77777777" w:rsidR="00C2267E" w:rsidRPr="00946B32" w:rsidRDefault="00000000">
      <w:pPr>
        <w:pStyle w:val="ListBullet"/>
        <w:rPr>
          <w:highlight w:val="yellow"/>
        </w:rPr>
      </w:pPr>
      <w:r w:rsidRPr="00946B32">
        <w:rPr>
          <w:highlight w:val="yellow"/>
        </w:rPr>
        <w:t>C. BETWEEN improves data integrity</w:t>
      </w:r>
    </w:p>
    <w:p w14:paraId="6321DCEB" w14:textId="77777777" w:rsidR="00C2267E" w:rsidRDefault="00000000">
      <w:pPr>
        <w:pStyle w:val="ListBullet"/>
      </w:pPr>
      <w:r>
        <w:t>D. BETWEEN is not related to database design</w:t>
      </w:r>
    </w:p>
    <w:p w14:paraId="2524FF03" w14:textId="77777777" w:rsidR="00C2267E" w:rsidRDefault="00000000">
      <w:pPr>
        <w:pStyle w:val="ListNumber"/>
      </w:pPr>
      <w:r>
        <w:t>Q26. What is a key characteristic of Data Integrity?</w:t>
      </w:r>
    </w:p>
    <w:p w14:paraId="1757CF30" w14:textId="77777777" w:rsidR="00C2267E" w:rsidRDefault="00000000">
      <w:pPr>
        <w:pStyle w:val="ListBullet"/>
      </w:pPr>
      <w:r>
        <w:lastRenderedPageBreak/>
        <w:t>A. Data Integrity ensures data duplication</w:t>
      </w:r>
    </w:p>
    <w:p w14:paraId="1EB427A7" w14:textId="77777777" w:rsidR="00C2267E" w:rsidRDefault="00000000">
      <w:pPr>
        <w:pStyle w:val="ListBullet"/>
      </w:pPr>
      <w:r>
        <w:t>B. Data Integrity is used only in NoSQL databases</w:t>
      </w:r>
    </w:p>
    <w:p w14:paraId="0061E287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Data Integrity improves data integrity</w:t>
      </w:r>
    </w:p>
    <w:p w14:paraId="463BF2A4" w14:textId="77777777" w:rsidR="00C2267E" w:rsidRDefault="00000000">
      <w:pPr>
        <w:pStyle w:val="ListBullet"/>
      </w:pPr>
      <w:r>
        <w:t>D. Data Integrity is not related to database design</w:t>
      </w:r>
    </w:p>
    <w:p w14:paraId="04D84DC2" w14:textId="77777777" w:rsidR="00C2267E" w:rsidRDefault="00000000">
      <w:pPr>
        <w:pStyle w:val="ListNumber"/>
      </w:pPr>
      <w:r>
        <w:t>Q27. What is a key characteristic of String Functions?</w:t>
      </w:r>
    </w:p>
    <w:p w14:paraId="792BB49C" w14:textId="77777777" w:rsidR="00C2267E" w:rsidRDefault="00000000">
      <w:pPr>
        <w:pStyle w:val="ListBullet"/>
      </w:pPr>
      <w:r>
        <w:t>A. String Functions ensures data duplication</w:t>
      </w:r>
    </w:p>
    <w:p w14:paraId="1CBCBA29" w14:textId="77777777" w:rsidR="00C2267E" w:rsidRDefault="00000000">
      <w:pPr>
        <w:pStyle w:val="ListBullet"/>
      </w:pPr>
      <w:r>
        <w:t>B. String Functions is used only in NoSQL databases</w:t>
      </w:r>
    </w:p>
    <w:p w14:paraId="0F3E898B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String Functions improves data integrity</w:t>
      </w:r>
    </w:p>
    <w:p w14:paraId="6D2F5A62" w14:textId="77777777" w:rsidR="00C2267E" w:rsidRDefault="00000000">
      <w:pPr>
        <w:pStyle w:val="ListBullet"/>
      </w:pPr>
      <w:r>
        <w:t>D. String Functions is not related to database design</w:t>
      </w:r>
    </w:p>
    <w:p w14:paraId="4CAB46FB" w14:textId="77777777" w:rsidR="00C2267E" w:rsidRDefault="00000000">
      <w:pPr>
        <w:pStyle w:val="ListNumber"/>
      </w:pPr>
      <w:r>
        <w:t>Q28. What is a key characteristic of Date Functions?</w:t>
      </w:r>
    </w:p>
    <w:p w14:paraId="61CEDBE1" w14:textId="77777777" w:rsidR="00C2267E" w:rsidRDefault="00000000">
      <w:pPr>
        <w:pStyle w:val="ListBullet"/>
      </w:pPr>
      <w:r>
        <w:t>A. Date Functions ensures data duplication</w:t>
      </w:r>
    </w:p>
    <w:p w14:paraId="57D638A1" w14:textId="77777777" w:rsidR="00C2267E" w:rsidRDefault="00000000">
      <w:pPr>
        <w:pStyle w:val="ListBullet"/>
      </w:pPr>
      <w:r>
        <w:t>B. Date Functions is used only in NoSQL databases</w:t>
      </w:r>
    </w:p>
    <w:p w14:paraId="504755EC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Date Functions improves data integrity</w:t>
      </w:r>
    </w:p>
    <w:p w14:paraId="5BB82BFA" w14:textId="77777777" w:rsidR="00C2267E" w:rsidRDefault="00000000">
      <w:pPr>
        <w:pStyle w:val="ListBullet"/>
      </w:pPr>
      <w:r>
        <w:t>D. Date Functions is not related to database design</w:t>
      </w:r>
    </w:p>
    <w:p w14:paraId="437C0F94" w14:textId="77777777" w:rsidR="00C2267E" w:rsidRDefault="00000000">
      <w:pPr>
        <w:pStyle w:val="ListNumber"/>
      </w:pPr>
      <w:r>
        <w:t>Q29. What is a key characteristic of Math Functions?</w:t>
      </w:r>
    </w:p>
    <w:p w14:paraId="096E80FA" w14:textId="77777777" w:rsidR="00C2267E" w:rsidRDefault="00000000">
      <w:pPr>
        <w:pStyle w:val="ListBullet"/>
      </w:pPr>
      <w:r>
        <w:t>A. Math Functions ensures data duplication</w:t>
      </w:r>
    </w:p>
    <w:p w14:paraId="6F56B2FC" w14:textId="77777777" w:rsidR="00C2267E" w:rsidRDefault="00000000">
      <w:pPr>
        <w:pStyle w:val="ListBullet"/>
      </w:pPr>
      <w:r>
        <w:t>B. Math Functions is used only in NoSQL databases</w:t>
      </w:r>
    </w:p>
    <w:p w14:paraId="6C1D6847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Math Functions improves data integrity</w:t>
      </w:r>
    </w:p>
    <w:p w14:paraId="3F365A03" w14:textId="77777777" w:rsidR="00C2267E" w:rsidRDefault="00000000">
      <w:pPr>
        <w:pStyle w:val="ListBullet"/>
      </w:pPr>
      <w:r>
        <w:t>D. Math Functions is not related to database design</w:t>
      </w:r>
    </w:p>
    <w:p w14:paraId="2328066C" w14:textId="77777777" w:rsidR="00C2267E" w:rsidRDefault="00000000">
      <w:pPr>
        <w:pStyle w:val="ListNumber"/>
      </w:pPr>
      <w:r>
        <w:t>Q30. What is a key characteristic of System Functions?</w:t>
      </w:r>
    </w:p>
    <w:p w14:paraId="518B3533" w14:textId="77777777" w:rsidR="00C2267E" w:rsidRDefault="00000000">
      <w:pPr>
        <w:pStyle w:val="ListBullet"/>
      </w:pPr>
      <w:r>
        <w:t>A. System Functions ensures data duplication</w:t>
      </w:r>
    </w:p>
    <w:p w14:paraId="6484C8CE" w14:textId="77777777" w:rsidR="00C2267E" w:rsidRDefault="00000000">
      <w:pPr>
        <w:pStyle w:val="ListBullet"/>
      </w:pPr>
      <w:r>
        <w:t>B. System Functions is used only in NoSQL databases</w:t>
      </w:r>
    </w:p>
    <w:p w14:paraId="55187A86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System Functions improves data integrity</w:t>
      </w:r>
    </w:p>
    <w:p w14:paraId="272151E7" w14:textId="77777777" w:rsidR="00C2267E" w:rsidRDefault="00000000">
      <w:pPr>
        <w:pStyle w:val="ListBullet"/>
      </w:pPr>
      <w:r>
        <w:t>D. System Functions is not related to database design</w:t>
      </w:r>
    </w:p>
    <w:p w14:paraId="444FE1FC" w14:textId="77777777" w:rsidR="00C2267E" w:rsidRDefault="00000000">
      <w:pPr>
        <w:pStyle w:val="ListNumber"/>
      </w:pPr>
      <w:r>
        <w:t>Q31. What is a key characteristic of Aggregate Functions?</w:t>
      </w:r>
    </w:p>
    <w:p w14:paraId="479D5CEF" w14:textId="77777777" w:rsidR="00C2267E" w:rsidRDefault="00000000">
      <w:pPr>
        <w:pStyle w:val="ListBullet"/>
      </w:pPr>
      <w:r>
        <w:t>A. Aggregate Functions ensures data duplication</w:t>
      </w:r>
    </w:p>
    <w:p w14:paraId="7B03153C" w14:textId="77777777" w:rsidR="00C2267E" w:rsidRDefault="00000000">
      <w:pPr>
        <w:pStyle w:val="ListBullet"/>
      </w:pPr>
      <w:r>
        <w:t>B. Aggregate Functions is used only in NoSQL databases</w:t>
      </w:r>
    </w:p>
    <w:p w14:paraId="4052ABE3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Aggregate Functions improves data integrity</w:t>
      </w:r>
    </w:p>
    <w:p w14:paraId="3E98FE81" w14:textId="77777777" w:rsidR="00C2267E" w:rsidRDefault="00000000">
      <w:pPr>
        <w:pStyle w:val="ListBullet"/>
      </w:pPr>
      <w:r>
        <w:t>D. Aggregate Functions is not related to database design</w:t>
      </w:r>
    </w:p>
    <w:p w14:paraId="0E6868F1" w14:textId="77777777" w:rsidR="00C2267E" w:rsidRDefault="00000000">
      <w:pPr>
        <w:pStyle w:val="ListNumber"/>
      </w:pPr>
      <w:r>
        <w:t>Q32. What is a key characteristic of GROUP BY?</w:t>
      </w:r>
    </w:p>
    <w:p w14:paraId="568EA35E" w14:textId="77777777" w:rsidR="00C2267E" w:rsidRDefault="00000000">
      <w:pPr>
        <w:pStyle w:val="ListBullet"/>
      </w:pPr>
      <w:r>
        <w:t>A. GROUP BY ensures data duplication</w:t>
      </w:r>
    </w:p>
    <w:p w14:paraId="391E215E" w14:textId="77777777" w:rsidR="00C2267E" w:rsidRDefault="00000000">
      <w:pPr>
        <w:pStyle w:val="ListBullet"/>
      </w:pPr>
      <w:r>
        <w:t>B. GROUP BY is used only in NoSQL databases</w:t>
      </w:r>
    </w:p>
    <w:p w14:paraId="53F2F348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GROUP BY improves data integrity</w:t>
      </w:r>
    </w:p>
    <w:p w14:paraId="2A6BECB8" w14:textId="77777777" w:rsidR="00C2267E" w:rsidRDefault="00000000">
      <w:pPr>
        <w:pStyle w:val="ListBullet"/>
      </w:pPr>
      <w:r>
        <w:t>D. GROUP BY is not related to database design</w:t>
      </w:r>
    </w:p>
    <w:p w14:paraId="09652756" w14:textId="77777777" w:rsidR="00C2267E" w:rsidRDefault="00000000">
      <w:pPr>
        <w:pStyle w:val="ListNumber"/>
      </w:pPr>
      <w:r>
        <w:lastRenderedPageBreak/>
        <w:t>Q33. What is a key characteristic of Customizing Result Sets?</w:t>
      </w:r>
    </w:p>
    <w:p w14:paraId="08A2D594" w14:textId="77777777" w:rsidR="00C2267E" w:rsidRDefault="00000000">
      <w:pPr>
        <w:pStyle w:val="ListBullet"/>
      </w:pPr>
      <w:r>
        <w:t>A. Customizing Result Sets ensures data duplication</w:t>
      </w:r>
    </w:p>
    <w:p w14:paraId="69E83F3E" w14:textId="77777777" w:rsidR="00C2267E" w:rsidRDefault="00000000">
      <w:pPr>
        <w:pStyle w:val="ListBullet"/>
      </w:pPr>
      <w:r>
        <w:t>B. Customizing Result Sets is used only in NoSQL databases</w:t>
      </w:r>
    </w:p>
    <w:p w14:paraId="0DCF1B5F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Customizing Result Sets improves data integrity</w:t>
      </w:r>
    </w:p>
    <w:p w14:paraId="5D59C9ED" w14:textId="77777777" w:rsidR="00C2267E" w:rsidRDefault="00000000">
      <w:pPr>
        <w:pStyle w:val="ListBullet"/>
      </w:pPr>
      <w:r>
        <w:t>D. Customizing Result Sets is not related to database design</w:t>
      </w:r>
    </w:p>
    <w:p w14:paraId="58A46EB3" w14:textId="77777777" w:rsidR="00C2267E" w:rsidRDefault="00000000">
      <w:pPr>
        <w:pStyle w:val="ListNumber"/>
      </w:pPr>
      <w:r>
        <w:t>Q34. What is a key characteristic of Inner Join?</w:t>
      </w:r>
    </w:p>
    <w:p w14:paraId="3737AE8E" w14:textId="77777777" w:rsidR="00C2267E" w:rsidRDefault="00000000">
      <w:pPr>
        <w:pStyle w:val="ListBullet"/>
      </w:pPr>
      <w:r>
        <w:t>A. Inner Join ensures data duplication</w:t>
      </w:r>
    </w:p>
    <w:p w14:paraId="6E305C25" w14:textId="77777777" w:rsidR="00C2267E" w:rsidRDefault="00000000">
      <w:pPr>
        <w:pStyle w:val="ListBullet"/>
      </w:pPr>
      <w:r>
        <w:t>B. Inner Join is used only in NoSQL databases</w:t>
      </w:r>
    </w:p>
    <w:p w14:paraId="504BDA1F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Inner Join improves data integrity</w:t>
      </w:r>
    </w:p>
    <w:p w14:paraId="08FBB9A5" w14:textId="77777777" w:rsidR="00C2267E" w:rsidRDefault="00000000">
      <w:pPr>
        <w:pStyle w:val="ListBullet"/>
      </w:pPr>
      <w:r>
        <w:t>D. Inner Join is not related to database design</w:t>
      </w:r>
    </w:p>
    <w:p w14:paraId="3C0DB560" w14:textId="77777777" w:rsidR="00C2267E" w:rsidRDefault="00000000">
      <w:pPr>
        <w:pStyle w:val="ListNumber"/>
      </w:pPr>
      <w:r>
        <w:t>Q35. What is a key characteristic of Left Join?</w:t>
      </w:r>
    </w:p>
    <w:p w14:paraId="74F3F3D2" w14:textId="77777777" w:rsidR="00C2267E" w:rsidRDefault="00000000">
      <w:pPr>
        <w:pStyle w:val="ListBullet"/>
      </w:pPr>
      <w:r>
        <w:t>A. Left Join ensures data duplication</w:t>
      </w:r>
    </w:p>
    <w:p w14:paraId="4DDDB839" w14:textId="77777777" w:rsidR="00C2267E" w:rsidRDefault="00000000">
      <w:pPr>
        <w:pStyle w:val="ListBullet"/>
      </w:pPr>
      <w:r>
        <w:t>B. Left Join is used only in NoSQL databases</w:t>
      </w:r>
    </w:p>
    <w:p w14:paraId="4DF14324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Left Join improves data integrity</w:t>
      </w:r>
    </w:p>
    <w:p w14:paraId="3BA98D27" w14:textId="77777777" w:rsidR="00C2267E" w:rsidRDefault="00000000">
      <w:pPr>
        <w:pStyle w:val="ListBullet"/>
      </w:pPr>
      <w:r>
        <w:t>D. Left Join is not related to database design</w:t>
      </w:r>
    </w:p>
    <w:p w14:paraId="7298D92C" w14:textId="77777777" w:rsidR="00C2267E" w:rsidRDefault="00000000">
      <w:pPr>
        <w:pStyle w:val="ListNumber"/>
      </w:pPr>
      <w:r>
        <w:t>Q36. What is a key characteristic of Right Join?</w:t>
      </w:r>
    </w:p>
    <w:p w14:paraId="6CD05C2D" w14:textId="77777777" w:rsidR="00C2267E" w:rsidRDefault="00000000">
      <w:pPr>
        <w:pStyle w:val="ListBullet"/>
      </w:pPr>
      <w:r>
        <w:t>A. Right Join ensures data duplication</w:t>
      </w:r>
    </w:p>
    <w:p w14:paraId="106D1978" w14:textId="77777777" w:rsidR="00C2267E" w:rsidRDefault="00000000">
      <w:pPr>
        <w:pStyle w:val="ListBullet"/>
      </w:pPr>
      <w:r>
        <w:t>B. Right Join is used only in NoSQL databases</w:t>
      </w:r>
    </w:p>
    <w:p w14:paraId="4476D275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Right Join improves data integrity</w:t>
      </w:r>
    </w:p>
    <w:p w14:paraId="1D749F62" w14:textId="77777777" w:rsidR="00C2267E" w:rsidRDefault="00000000">
      <w:pPr>
        <w:pStyle w:val="ListBullet"/>
      </w:pPr>
      <w:r>
        <w:t>D. Right Join is not related to database design</w:t>
      </w:r>
    </w:p>
    <w:p w14:paraId="1E133404" w14:textId="77777777" w:rsidR="00C2267E" w:rsidRDefault="00000000">
      <w:pPr>
        <w:pStyle w:val="ListNumber"/>
      </w:pPr>
      <w:r>
        <w:t>Q37. What is a key characteristic of Full Outer Join?</w:t>
      </w:r>
    </w:p>
    <w:p w14:paraId="61BF46E2" w14:textId="77777777" w:rsidR="00C2267E" w:rsidRDefault="00000000">
      <w:pPr>
        <w:pStyle w:val="ListBullet"/>
      </w:pPr>
      <w:r>
        <w:t>A. Full Outer Join ensures data duplication</w:t>
      </w:r>
    </w:p>
    <w:p w14:paraId="020F263F" w14:textId="77777777" w:rsidR="00C2267E" w:rsidRDefault="00000000">
      <w:pPr>
        <w:pStyle w:val="ListBullet"/>
      </w:pPr>
      <w:r>
        <w:t>B. Full Outer Join is used only in NoSQL databases</w:t>
      </w:r>
    </w:p>
    <w:p w14:paraId="1A3ADFB5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Full Outer Join improves data integrity</w:t>
      </w:r>
    </w:p>
    <w:p w14:paraId="5FA4EBA9" w14:textId="77777777" w:rsidR="00C2267E" w:rsidRDefault="00000000">
      <w:pPr>
        <w:pStyle w:val="ListBullet"/>
      </w:pPr>
      <w:r>
        <w:t>D. Full Outer Join is not related to database design</w:t>
      </w:r>
    </w:p>
    <w:p w14:paraId="54F1991F" w14:textId="77777777" w:rsidR="00C2267E" w:rsidRDefault="00000000">
      <w:pPr>
        <w:pStyle w:val="ListNumber"/>
      </w:pPr>
      <w:r>
        <w:t>Q38. What is a key characteristic of Cross Join?</w:t>
      </w:r>
    </w:p>
    <w:p w14:paraId="538C1539" w14:textId="77777777" w:rsidR="00C2267E" w:rsidRDefault="00000000">
      <w:pPr>
        <w:pStyle w:val="ListBullet"/>
      </w:pPr>
      <w:r>
        <w:t>A. Cross Join ensures data duplication</w:t>
      </w:r>
    </w:p>
    <w:p w14:paraId="4017192D" w14:textId="77777777" w:rsidR="00C2267E" w:rsidRDefault="00000000">
      <w:pPr>
        <w:pStyle w:val="ListBullet"/>
      </w:pPr>
      <w:r>
        <w:t>B. Cross Join is used only in NoSQL databases</w:t>
      </w:r>
    </w:p>
    <w:p w14:paraId="512DBBA6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Cross Join improves data integrity</w:t>
      </w:r>
    </w:p>
    <w:p w14:paraId="6284A326" w14:textId="77777777" w:rsidR="00C2267E" w:rsidRDefault="00000000">
      <w:pPr>
        <w:pStyle w:val="ListBullet"/>
      </w:pPr>
      <w:r>
        <w:t>D. Cross Join is not related to database design</w:t>
      </w:r>
    </w:p>
    <w:p w14:paraId="1573CC76" w14:textId="77777777" w:rsidR="00C2267E" w:rsidRDefault="00000000">
      <w:pPr>
        <w:pStyle w:val="ListNumber"/>
      </w:pPr>
      <w:r>
        <w:t>Q39. What is a key characteristic of GROUP BY with Joins?</w:t>
      </w:r>
    </w:p>
    <w:p w14:paraId="167794AD" w14:textId="77777777" w:rsidR="00C2267E" w:rsidRDefault="00000000">
      <w:pPr>
        <w:pStyle w:val="ListBullet"/>
      </w:pPr>
      <w:r>
        <w:t>A. GROUP BY with Joins ensures data duplication</w:t>
      </w:r>
    </w:p>
    <w:p w14:paraId="048F611B" w14:textId="77777777" w:rsidR="00C2267E" w:rsidRDefault="00000000">
      <w:pPr>
        <w:pStyle w:val="ListBullet"/>
      </w:pPr>
      <w:r>
        <w:t>B. GROUP BY with Joins is used only in NoSQL databases</w:t>
      </w:r>
    </w:p>
    <w:p w14:paraId="0B8CFB64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lastRenderedPageBreak/>
        <w:t>C. GROUP BY with Joins improves data integrity</w:t>
      </w:r>
    </w:p>
    <w:p w14:paraId="3A94CFBE" w14:textId="77777777" w:rsidR="00C2267E" w:rsidRDefault="00000000">
      <w:pPr>
        <w:pStyle w:val="ListBullet"/>
      </w:pPr>
      <w:r>
        <w:t>D. GROUP BY with Joins is not related to database design</w:t>
      </w:r>
    </w:p>
    <w:p w14:paraId="79F29080" w14:textId="77777777" w:rsidR="00C2267E" w:rsidRDefault="00000000">
      <w:pPr>
        <w:pStyle w:val="ListNumber"/>
      </w:pPr>
      <w:r>
        <w:t>Q40. What is a key characteristic of Aggregate Functions with Joins?</w:t>
      </w:r>
    </w:p>
    <w:p w14:paraId="699E6E97" w14:textId="77777777" w:rsidR="00C2267E" w:rsidRDefault="00000000">
      <w:pPr>
        <w:pStyle w:val="ListBullet"/>
      </w:pPr>
      <w:r>
        <w:t>A. Aggregate Functions with Joins ensures data duplication</w:t>
      </w:r>
    </w:p>
    <w:p w14:paraId="7E058CDD" w14:textId="77777777" w:rsidR="00C2267E" w:rsidRDefault="00000000">
      <w:pPr>
        <w:pStyle w:val="ListBullet"/>
      </w:pPr>
      <w:r>
        <w:t>B. Aggregate Functions with Joins is used only in NoSQL databases</w:t>
      </w:r>
    </w:p>
    <w:p w14:paraId="35F9FDB6" w14:textId="77777777" w:rsidR="00C2267E" w:rsidRPr="0030581A" w:rsidRDefault="00000000">
      <w:pPr>
        <w:pStyle w:val="ListBullet"/>
        <w:rPr>
          <w:highlight w:val="yellow"/>
        </w:rPr>
      </w:pPr>
      <w:r w:rsidRPr="0030581A">
        <w:rPr>
          <w:highlight w:val="yellow"/>
        </w:rPr>
        <w:t>C. Aggregate Functions with Joins improves data integrity</w:t>
      </w:r>
    </w:p>
    <w:p w14:paraId="5286F9AC" w14:textId="77777777" w:rsidR="00C2267E" w:rsidRDefault="00000000">
      <w:pPr>
        <w:pStyle w:val="ListBullet"/>
      </w:pPr>
      <w:r>
        <w:t>D. Aggregate Functions with Joins is not related to database design</w:t>
      </w:r>
    </w:p>
    <w:p w14:paraId="1F250B10" w14:textId="77777777" w:rsidR="00C2267E" w:rsidRDefault="00000000">
      <w:pPr>
        <w:pStyle w:val="ListNumber"/>
      </w:pPr>
      <w:r>
        <w:t>Q41. What is a key characteristic of Equi Join?</w:t>
      </w:r>
    </w:p>
    <w:p w14:paraId="6B26148A" w14:textId="77777777" w:rsidR="00C2267E" w:rsidRDefault="00000000">
      <w:pPr>
        <w:pStyle w:val="ListBullet"/>
      </w:pPr>
      <w:r>
        <w:t>A. Equi Join ensures data duplication</w:t>
      </w:r>
    </w:p>
    <w:p w14:paraId="2EEEE706" w14:textId="77777777" w:rsidR="00C2267E" w:rsidRDefault="00000000">
      <w:pPr>
        <w:pStyle w:val="ListBullet"/>
      </w:pPr>
      <w:r>
        <w:t>B. Equi Join is used only in NoSQL databases</w:t>
      </w:r>
    </w:p>
    <w:p w14:paraId="1E219272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Equi Join improves data integrity</w:t>
      </w:r>
    </w:p>
    <w:p w14:paraId="08FBDAE9" w14:textId="77777777" w:rsidR="00C2267E" w:rsidRDefault="00000000">
      <w:pPr>
        <w:pStyle w:val="ListBullet"/>
      </w:pPr>
      <w:r>
        <w:t>D. Equi Join is not related to database design</w:t>
      </w:r>
    </w:p>
    <w:p w14:paraId="4109D8AA" w14:textId="77777777" w:rsidR="00C2267E" w:rsidRDefault="00000000">
      <w:pPr>
        <w:pStyle w:val="ListNumber"/>
      </w:pPr>
      <w:r>
        <w:t>Q42. What is a key characteristic of Self Join?</w:t>
      </w:r>
    </w:p>
    <w:p w14:paraId="31C9B831" w14:textId="77777777" w:rsidR="00C2267E" w:rsidRDefault="00000000">
      <w:pPr>
        <w:pStyle w:val="ListBullet"/>
      </w:pPr>
      <w:r>
        <w:t>A. Self Join ensures data duplication</w:t>
      </w:r>
    </w:p>
    <w:p w14:paraId="22ABFFC0" w14:textId="77777777" w:rsidR="00C2267E" w:rsidRDefault="00000000">
      <w:pPr>
        <w:pStyle w:val="ListBullet"/>
      </w:pPr>
      <w:r>
        <w:t>B. Self Join is used only in NoSQL databases</w:t>
      </w:r>
    </w:p>
    <w:p w14:paraId="3B7F3B52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Self Join improves data integrity</w:t>
      </w:r>
    </w:p>
    <w:p w14:paraId="1B139913" w14:textId="77777777" w:rsidR="00C2267E" w:rsidRDefault="00000000">
      <w:pPr>
        <w:pStyle w:val="ListBullet"/>
      </w:pPr>
      <w:r>
        <w:t>D. Self Join is not related to database design</w:t>
      </w:r>
    </w:p>
    <w:p w14:paraId="59E43109" w14:textId="77777777" w:rsidR="00C2267E" w:rsidRDefault="00000000">
      <w:pPr>
        <w:pStyle w:val="ListNumber"/>
      </w:pPr>
      <w:r>
        <w:t>Q43. What is a key characteristic of HAVING, GROUPING SETS?</w:t>
      </w:r>
    </w:p>
    <w:p w14:paraId="223A1CE2" w14:textId="77777777" w:rsidR="00C2267E" w:rsidRDefault="00000000">
      <w:pPr>
        <w:pStyle w:val="ListBullet"/>
      </w:pPr>
      <w:r>
        <w:t>A. HAVING, GROUPING SETS ensures data duplication</w:t>
      </w:r>
    </w:p>
    <w:p w14:paraId="2A72D22F" w14:textId="77777777" w:rsidR="00C2267E" w:rsidRDefault="00000000">
      <w:pPr>
        <w:pStyle w:val="ListBullet"/>
      </w:pPr>
      <w:r>
        <w:t>B. HAVING, GROUPING SETS is used only in NoSQL databases</w:t>
      </w:r>
    </w:p>
    <w:p w14:paraId="11F624E0" w14:textId="77777777" w:rsidR="00C2267E" w:rsidRPr="0030581A" w:rsidRDefault="00000000">
      <w:pPr>
        <w:pStyle w:val="ListBullet"/>
        <w:rPr>
          <w:highlight w:val="yellow"/>
        </w:rPr>
      </w:pPr>
      <w:r w:rsidRPr="0030581A">
        <w:rPr>
          <w:highlight w:val="yellow"/>
        </w:rPr>
        <w:t>C. HAVING, GROUPING SETS improves data integrity</w:t>
      </w:r>
    </w:p>
    <w:p w14:paraId="2AF16A03" w14:textId="77777777" w:rsidR="00C2267E" w:rsidRDefault="00000000">
      <w:pPr>
        <w:pStyle w:val="ListBullet"/>
      </w:pPr>
      <w:r>
        <w:t>D. HAVING, GROUPING SETS is not related to database design</w:t>
      </w:r>
    </w:p>
    <w:p w14:paraId="0A7CB741" w14:textId="77777777" w:rsidR="00C2267E" w:rsidRDefault="00000000">
      <w:pPr>
        <w:pStyle w:val="ListNumber"/>
      </w:pPr>
      <w:r>
        <w:t>Q44. What is a key characteristic of Subqueries?</w:t>
      </w:r>
    </w:p>
    <w:p w14:paraId="6D8EFAFF" w14:textId="77777777" w:rsidR="00C2267E" w:rsidRDefault="00000000">
      <w:pPr>
        <w:pStyle w:val="ListBullet"/>
      </w:pPr>
      <w:r>
        <w:t>A. Subqueries ensures data duplication</w:t>
      </w:r>
    </w:p>
    <w:p w14:paraId="2140064B" w14:textId="77777777" w:rsidR="00C2267E" w:rsidRDefault="00000000">
      <w:pPr>
        <w:pStyle w:val="ListBullet"/>
      </w:pPr>
      <w:r>
        <w:t>B. Subqueries is used only in NoSQL databases</w:t>
      </w:r>
    </w:p>
    <w:p w14:paraId="303E3640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Subqueries improves data integrity</w:t>
      </w:r>
    </w:p>
    <w:p w14:paraId="5DB40845" w14:textId="77777777" w:rsidR="00C2267E" w:rsidRDefault="00000000">
      <w:pPr>
        <w:pStyle w:val="ListBullet"/>
      </w:pPr>
      <w:r>
        <w:t>D. Subqueries is not related to database design</w:t>
      </w:r>
    </w:p>
    <w:p w14:paraId="5EAE22CB" w14:textId="77777777" w:rsidR="00C2267E" w:rsidRDefault="00000000">
      <w:pPr>
        <w:pStyle w:val="ListNumber"/>
      </w:pPr>
      <w:r>
        <w:t>Q45. What is a key characteristic of EXISTS, ANY, ALL?</w:t>
      </w:r>
    </w:p>
    <w:p w14:paraId="5979BCE1" w14:textId="77777777" w:rsidR="00C2267E" w:rsidRDefault="00000000">
      <w:pPr>
        <w:pStyle w:val="ListBullet"/>
      </w:pPr>
      <w:r>
        <w:t>A. EXISTS, ANY, ALL ensures data duplication</w:t>
      </w:r>
    </w:p>
    <w:p w14:paraId="2E4FFC99" w14:textId="77777777" w:rsidR="00C2267E" w:rsidRDefault="00000000">
      <w:pPr>
        <w:pStyle w:val="ListBullet"/>
      </w:pPr>
      <w:r>
        <w:t>B. EXISTS, ANY, ALL is used only in NoSQL databases</w:t>
      </w:r>
    </w:p>
    <w:p w14:paraId="4D9A52E5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EXISTS, ANY, ALL improves data integrity</w:t>
      </w:r>
    </w:p>
    <w:p w14:paraId="346B08D0" w14:textId="77777777" w:rsidR="00C2267E" w:rsidRDefault="00000000">
      <w:pPr>
        <w:pStyle w:val="ListBullet"/>
      </w:pPr>
      <w:r>
        <w:t>D. EXISTS, ANY, ALL is not related to database design</w:t>
      </w:r>
    </w:p>
    <w:p w14:paraId="093DE371" w14:textId="77777777" w:rsidR="00C2267E" w:rsidRDefault="00000000">
      <w:pPr>
        <w:pStyle w:val="ListNumber"/>
      </w:pPr>
      <w:r>
        <w:t>Q46. What is a key characteristic of Nested Subqueries?</w:t>
      </w:r>
    </w:p>
    <w:p w14:paraId="264B0B4B" w14:textId="77777777" w:rsidR="00C2267E" w:rsidRDefault="00000000">
      <w:pPr>
        <w:pStyle w:val="ListBullet"/>
      </w:pPr>
      <w:r>
        <w:lastRenderedPageBreak/>
        <w:t>A. Nested Subqueries ensures data duplication</w:t>
      </w:r>
    </w:p>
    <w:p w14:paraId="27FCFA4A" w14:textId="77777777" w:rsidR="00C2267E" w:rsidRDefault="00000000">
      <w:pPr>
        <w:pStyle w:val="ListBullet"/>
      </w:pPr>
      <w:r>
        <w:t>B. Nested Subqueries is used only in NoSQL databases</w:t>
      </w:r>
    </w:p>
    <w:p w14:paraId="2F1AABA5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Nested Subqueries improves data integrity</w:t>
      </w:r>
    </w:p>
    <w:p w14:paraId="2D37ACB6" w14:textId="77777777" w:rsidR="00C2267E" w:rsidRDefault="00000000">
      <w:pPr>
        <w:pStyle w:val="ListBullet"/>
      </w:pPr>
      <w:r>
        <w:t>D. Nested Subqueries is not related to database design</w:t>
      </w:r>
    </w:p>
    <w:p w14:paraId="4BE99ECE" w14:textId="77777777" w:rsidR="00C2267E" w:rsidRDefault="00000000">
      <w:pPr>
        <w:pStyle w:val="ListNumber"/>
      </w:pPr>
      <w:r>
        <w:t>Q47. What is a key characteristic of Correlated Subqueries?</w:t>
      </w:r>
    </w:p>
    <w:p w14:paraId="5C7E12C3" w14:textId="77777777" w:rsidR="00C2267E" w:rsidRDefault="00000000">
      <w:pPr>
        <w:pStyle w:val="ListBullet"/>
      </w:pPr>
      <w:r>
        <w:t>A. Correlated Subqueries ensures data duplication</w:t>
      </w:r>
    </w:p>
    <w:p w14:paraId="6BA29914" w14:textId="77777777" w:rsidR="00C2267E" w:rsidRDefault="00000000">
      <w:pPr>
        <w:pStyle w:val="ListBullet"/>
      </w:pPr>
      <w:r>
        <w:t>B. Correlated Subqueries is used only in NoSQL databases</w:t>
      </w:r>
    </w:p>
    <w:p w14:paraId="57D79717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Correlated Subqueries improves data integrity</w:t>
      </w:r>
    </w:p>
    <w:p w14:paraId="04CC2CE5" w14:textId="77777777" w:rsidR="00C2267E" w:rsidRDefault="00000000">
      <w:pPr>
        <w:pStyle w:val="ListBullet"/>
      </w:pPr>
      <w:r>
        <w:t>D. Correlated Subqueries is not related to database design</w:t>
      </w:r>
    </w:p>
    <w:p w14:paraId="27E2F102" w14:textId="77777777" w:rsidR="00C2267E" w:rsidRDefault="00000000">
      <w:pPr>
        <w:pStyle w:val="ListNumber"/>
      </w:pPr>
      <w:r>
        <w:t>Q48. What is a key characteristic of UNION, INTERSECT, EXCEPT, MERGE?</w:t>
      </w:r>
    </w:p>
    <w:p w14:paraId="4844ACD2" w14:textId="77777777" w:rsidR="00C2267E" w:rsidRDefault="00000000">
      <w:pPr>
        <w:pStyle w:val="ListBullet"/>
      </w:pPr>
      <w:r>
        <w:t>A. UNION, INTERSECT, EXCEPT, MERGE ensures data duplication</w:t>
      </w:r>
    </w:p>
    <w:p w14:paraId="0DA6DEFE" w14:textId="77777777" w:rsidR="00C2267E" w:rsidRDefault="00000000">
      <w:pPr>
        <w:pStyle w:val="ListBullet"/>
      </w:pPr>
      <w:r>
        <w:t>B. UNION, INTERSECT, EXCEPT, MERGE is used only in NoSQL databases</w:t>
      </w:r>
    </w:p>
    <w:p w14:paraId="55C55C90" w14:textId="77777777" w:rsidR="00C2267E" w:rsidRPr="0043255B" w:rsidRDefault="00000000">
      <w:pPr>
        <w:pStyle w:val="ListBullet"/>
        <w:rPr>
          <w:highlight w:val="yellow"/>
        </w:rPr>
      </w:pPr>
      <w:r w:rsidRPr="0043255B">
        <w:rPr>
          <w:highlight w:val="yellow"/>
        </w:rPr>
        <w:t>C. UNION, INTERSECT, EXCEPT, MERGE improves data integrity</w:t>
      </w:r>
    </w:p>
    <w:p w14:paraId="0F7CD330" w14:textId="77777777" w:rsidR="00C2267E" w:rsidRDefault="00000000">
      <w:pPr>
        <w:pStyle w:val="ListBullet"/>
      </w:pPr>
      <w:r>
        <w:t>D. UNION, INTERSECT, EXCEPT, MERGE is not related to database design</w:t>
      </w:r>
    </w:p>
    <w:p w14:paraId="42BE87DE" w14:textId="4EE6C757" w:rsidR="00C2267E" w:rsidRDefault="00C2267E"/>
    <w:sectPr w:rsidR="00C226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70194378">
    <w:abstractNumId w:val="8"/>
  </w:num>
  <w:num w:numId="2" w16cid:durableId="1086146943">
    <w:abstractNumId w:val="6"/>
  </w:num>
  <w:num w:numId="3" w16cid:durableId="1438866423">
    <w:abstractNumId w:val="5"/>
  </w:num>
  <w:num w:numId="4" w16cid:durableId="1142305854">
    <w:abstractNumId w:val="4"/>
  </w:num>
  <w:num w:numId="5" w16cid:durableId="1229879660">
    <w:abstractNumId w:val="7"/>
  </w:num>
  <w:num w:numId="6" w16cid:durableId="183204915">
    <w:abstractNumId w:val="3"/>
  </w:num>
  <w:num w:numId="7" w16cid:durableId="561214403">
    <w:abstractNumId w:val="2"/>
  </w:num>
  <w:num w:numId="8" w16cid:durableId="1465466888">
    <w:abstractNumId w:val="1"/>
  </w:num>
  <w:num w:numId="9" w16cid:durableId="528763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B1351"/>
    <w:rsid w:val="002D05A8"/>
    <w:rsid w:val="0030581A"/>
    <w:rsid w:val="00326F90"/>
    <w:rsid w:val="0043255B"/>
    <w:rsid w:val="005A1BEF"/>
    <w:rsid w:val="006D21E4"/>
    <w:rsid w:val="007F0B8F"/>
    <w:rsid w:val="00946B32"/>
    <w:rsid w:val="009506BD"/>
    <w:rsid w:val="00AA1D8D"/>
    <w:rsid w:val="00B47730"/>
    <w:rsid w:val="00C2267E"/>
    <w:rsid w:val="00C8412E"/>
    <w:rsid w:val="00CB0664"/>
    <w:rsid w:val="00E06A70"/>
    <w:rsid w:val="00EF2211"/>
    <w:rsid w:val="00F04EA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6683F"/>
  <w14:defaultImageDpi w14:val="300"/>
  <w15:docId w15:val="{4E730BAA-55A5-41C1-8EC4-4510F6BD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5A1BEF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281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1791</Words>
  <Characters>10212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11980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Getsy Jacinth</cp:lastModifiedBy>
  <cp:revision>5</cp:revision>
  <dcterms:created xsi:type="dcterms:W3CDTF">2025-06-16T10:34:00Z</dcterms:created>
  <dcterms:modified xsi:type="dcterms:W3CDTF">2025-06-16T10:41:00Z</dcterms:modified>
  <cp:category/>
</cp:coreProperties>
</file>